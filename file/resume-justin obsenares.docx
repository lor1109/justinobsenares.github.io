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300" w:rsidRPr="00F60471" w:rsidRDefault="00F60471">
      <w:pPr>
        <w:pStyle w:val="Title"/>
        <w:rPr>
          <w:rFonts w:ascii="Bahnschrift" w:hAnsi="Bahnschrift"/>
          <w:color w:val="000000" w:themeColor="text1"/>
          <w:sz w:val="48"/>
        </w:rPr>
      </w:pPr>
      <w:r w:rsidRPr="00F60471">
        <w:rPr>
          <w:rFonts w:ascii="Bahnschrift" w:hAnsi="Bahnschrift"/>
          <w:noProof/>
          <w:color w:val="000000" w:themeColor="text1"/>
          <w:lang w:val="en-PH" w:eastAsia="en-PH"/>
        </w:rPr>
        <w:drawing>
          <wp:anchor distT="0" distB="0" distL="114300" distR="114300" simplePos="0" relativeHeight="251658240" behindDoc="0" locked="0" layoutInCell="1" allowOverlap="1" wp14:anchorId="2CB88C06" wp14:editId="3EE09A39">
            <wp:simplePos x="0" y="0"/>
            <wp:positionH relativeFrom="column">
              <wp:posOffset>4724400</wp:posOffset>
            </wp:positionH>
            <wp:positionV relativeFrom="paragraph">
              <wp:posOffset>7620</wp:posOffset>
            </wp:positionV>
            <wp:extent cx="1569720" cy="1356360"/>
            <wp:effectExtent l="0" t="0" r="0" b="0"/>
            <wp:wrapThrough wrapText="bothSides">
              <wp:wrapPolygon edited="0">
                <wp:start x="0" y="0"/>
                <wp:lineTo x="0" y="21236"/>
                <wp:lineTo x="21233" y="21236"/>
                <wp:lineTo x="21233" y="0"/>
                <wp:lineTo x="0" y="0"/>
              </wp:wrapPolygon>
            </wp:wrapThrough>
            <wp:docPr id="1" name="Picture 1" descr="C:\Users\justi\OneDrive\Desktop\119516682_2882598151973169_252948411722187242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OneDrive\Desktop\119516682_2882598151973169_2529484117221872428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9720" cy="1356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0471">
        <w:rPr>
          <w:rFonts w:ascii="Bahnschrift" w:hAnsi="Bahnschrift"/>
          <w:color w:val="000000" w:themeColor="text1"/>
          <w:sz w:val="48"/>
        </w:rPr>
        <w:t>Justin M. O</w:t>
      </w:r>
      <w:r w:rsidRPr="00F60471">
        <w:rPr>
          <w:color w:val="000000" w:themeColor="text1"/>
          <w:sz w:val="48"/>
        </w:rPr>
        <w:t>bseñares</w:t>
      </w:r>
    </w:p>
    <w:p w:rsidR="00AE4300" w:rsidRDefault="00AE4300">
      <w:pPr>
        <w:pStyle w:val="ContactInfo"/>
        <w:spacing w:before="0" w:after="0"/>
        <w:rPr>
          <w:rFonts w:ascii="Bahnschrift" w:hAnsi="Bahnschrift"/>
        </w:rPr>
      </w:pPr>
    </w:p>
    <w:p w:rsidR="00AE4300" w:rsidRDefault="0031181F">
      <w:pPr>
        <w:pStyle w:val="ContactInfo"/>
        <w:spacing w:before="0" w:after="0"/>
        <w:rPr>
          <w:rFonts w:ascii="Bahnschrift" w:hAnsi="Bahnschrift"/>
          <w:color w:val="0D0D0D" w:themeColor="text1" w:themeTint="F2"/>
          <w14:textFill>
            <w14:solidFill>
              <w14:schemeClr w14:val="tx1">
                <w14:lumMod w14:val="95000"/>
                <w14:lumOff w14:val="5000"/>
                <w14:lumMod w14:val="50000"/>
                <w14:lumMod w14:val="65000"/>
                <w14:lumOff w14:val="35000"/>
              </w14:schemeClr>
            </w14:solidFill>
          </w14:textFill>
        </w:rPr>
      </w:pPr>
      <w:r>
        <w:rPr>
          <w:rFonts w:ascii="Bahnschrift" w:hAnsi="Bahnschrift"/>
          <w:color w:val="0D0D0D" w:themeColor="text1" w:themeTint="F2"/>
          <w14:textFill>
            <w14:solidFill>
              <w14:schemeClr w14:val="tx1">
                <w14:lumMod w14:val="95000"/>
                <w14:lumOff w14:val="5000"/>
                <w14:lumMod w14:val="50000"/>
                <w14:lumMod w14:val="65000"/>
                <w14:lumOff w14:val="35000"/>
              </w14:schemeClr>
            </w14:solidFill>
          </w14:textFill>
        </w:rPr>
        <w:t>Address</w:t>
      </w:r>
      <w:r w:rsidR="00F60471">
        <w:rPr>
          <w:rFonts w:ascii="Bahnschrift" w:hAnsi="Bahnschrift"/>
          <w:color w:val="0D0D0D" w:themeColor="text1" w:themeTint="F2"/>
          <w14:textFill>
            <w14:solidFill>
              <w14:schemeClr w14:val="tx1">
                <w14:lumMod w14:val="95000"/>
                <w14:lumOff w14:val="5000"/>
                <w14:lumMod w14:val="50000"/>
                <w14:lumMod w14:val="65000"/>
                <w14:lumOff w14:val="35000"/>
              </w14:schemeClr>
            </w14:solidFill>
          </w14:textFill>
        </w:rPr>
        <w:t>: Blk 38 I Lot 22 Phase 3 Alimasag Alley lapu lapu St.</w:t>
      </w:r>
    </w:p>
    <w:p w:rsidR="00F60471" w:rsidRDefault="00F60471">
      <w:pPr>
        <w:pStyle w:val="ContactInfo"/>
        <w:spacing w:before="0" w:after="0"/>
        <w:rPr>
          <w:rFonts w:ascii="Bahnschrift" w:hAnsi="Bahnschrift"/>
          <w:color w:val="0D0D0D" w:themeColor="text1" w:themeTint="F2"/>
          <w14:textFill>
            <w14:solidFill>
              <w14:schemeClr w14:val="tx1">
                <w14:lumMod w14:val="95000"/>
                <w14:lumOff w14:val="5000"/>
                <w14:lumMod w14:val="50000"/>
                <w14:lumMod w14:val="65000"/>
                <w14:lumOff w14:val="35000"/>
              </w14:schemeClr>
            </w14:solidFill>
          </w14:textFill>
        </w:rPr>
      </w:pPr>
      <w:r>
        <w:rPr>
          <w:rFonts w:ascii="Bahnschrift" w:hAnsi="Bahnschrift"/>
          <w:color w:val="0D0D0D" w:themeColor="text1" w:themeTint="F2"/>
          <w14:textFill>
            <w14:solidFill>
              <w14:schemeClr w14:val="tx1">
                <w14:lumMod w14:val="95000"/>
                <w14:lumOff w14:val="5000"/>
                <w14:lumMod w14:val="50000"/>
                <w14:lumMod w14:val="65000"/>
                <w14:lumOff w14:val="35000"/>
              </w14:schemeClr>
            </w14:solidFill>
          </w14:textFill>
        </w:rPr>
        <w:t>Dagat-dagatan Caloocan City.</w:t>
      </w:r>
    </w:p>
    <w:p w:rsidR="00AE4300" w:rsidRDefault="0031181F">
      <w:pPr>
        <w:pStyle w:val="ContactInfo"/>
        <w:spacing w:before="0" w:after="0"/>
        <w:rPr>
          <w:color w:val="0D0D0D" w:themeColor="text1" w:themeTint="F2"/>
          <w14:textFill>
            <w14:solidFill>
              <w14:schemeClr w14:val="tx1">
                <w14:lumMod w14:val="95000"/>
                <w14:lumOff w14:val="5000"/>
                <w14:lumMod w14:val="50000"/>
                <w14:lumMod w14:val="65000"/>
                <w14:lumOff w14:val="35000"/>
              </w14:schemeClr>
            </w14:solidFill>
          </w14:textFill>
        </w:rPr>
      </w:pPr>
      <w:r>
        <w:rPr>
          <w:rFonts w:ascii="Bahnschrift" w:hAnsi="Bahnschrift"/>
          <w:color w:val="0D0D0D" w:themeColor="text1" w:themeTint="F2"/>
          <w14:textFill>
            <w14:solidFill>
              <w14:schemeClr w14:val="tx1">
                <w14:lumMod w14:val="95000"/>
                <w14:lumOff w14:val="5000"/>
                <w14:lumMod w14:val="50000"/>
                <w14:lumMod w14:val="65000"/>
                <w14:lumOff w14:val="35000"/>
              </w14:schemeClr>
            </w14:solidFill>
          </w14:textFill>
        </w:rPr>
        <w:t xml:space="preserve">Contact No. </w:t>
      </w:r>
      <w:r w:rsidR="00F60471">
        <w:rPr>
          <w:rFonts w:ascii="Bahnschrift" w:hAnsi="Bahnschrift"/>
          <w:color w:val="0D0D0D" w:themeColor="text1" w:themeTint="F2"/>
          <w14:textFill>
            <w14:solidFill>
              <w14:schemeClr w14:val="tx1">
                <w14:lumMod w14:val="95000"/>
                <w14:lumOff w14:val="5000"/>
                <w14:lumMod w14:val="50000"/>
                <w14:lumMod w14:val="65000"/>
                <w14:lumOff w14:val="35000"/>
              </w14:schemeClr>
            </w14:solidFill>
          </w14:textFill>
        </w:rPr>
        <w:t>0931-071-0773</w:t>
      </w:r>
    </w:p>
    <w:p w:rsidR="00AE4300" w:rsidRDefault="0031181F">
      <w:pPr>
        <w:pStyle w:val="ContactInfo"/>
        <w:spacing w:before="0" w:after="0"/>
        <w:rPr>
          <w:rFonts w:ascii="Bahnschrift" w:hAnsi="Bahnschrift"/>
          <w:color w:val="0D0D0D" w:themeColor="text1" w:themeTint="F2"/>
          <w14:textFill>
            <w14:solidFill>
              <w14:schemeClr w14:val="tx1">
                <w14:lumMod w14:val="95000"/>
                <w14:lumOff w14:val="5000"/>
                <w14:lumMod w14:val="50000"/>
                <w14:lumMod w14:val="65000"/>
                <w14:lumOff w14:val="35000"/>
              </w14:schemeClr>
            </w14:solidFill>
          </w14:textFill>
        </w:rPr>
      </w:pPr>
      <w:r>
        <w:rPr>
          <w:rFonts w:ascii="Bahnschrift" w:hAnsi="Bahnschrift"/>
          <w:color w:val="0D0D0D" w:themeColor="text1" w:themeTint="F2"/>
          <w14:textFill>
            <w14:solidFill>
              <w14:schemeClr w14:val="tx1">
                <w14:lumMod w14:val="95000"/>
                <w14:lumOff w14:val="5000"/>
                <w14:lumMod w14:val="50000"/>
                <w14:lumMod w14:val="65000"/>
                <w14:lumOff w14:val="35000"/>
              </w14:schemeClr>
            </w14:solidFill>
          </w14:textFill>
        </w:rPr>
        <w:t xml:space="preserve">Email: </w:t>
      </w:r>
      <w:r w:rsidR="00F60471">
        <w:rPr>
          <w:rFonts w:ascii="Bahnschrift" w:hAnsi="Bahnschrift"/>
          <w:color w:val="0D0D0D" w:themeColor="text1" w:themeTint="F2"/>
          <w14:textFill>
            <w14:solidFill>
              <w14:schemeClr w14:val="tx1">
                <w14:lumMod w14:val="95000"/>
                <w14:lumOff w14:val="5000"/>
                <w14:lumMod w14:val="50000"/>
                <w14:lumMod w14:val="65000"/>
                <w14:lumOff w14:val="35000"/>
              </w14:schemeClr>
            </w14:solidFill>
          </w14:textFill>
        </w:rPr>
        <w:t>justinobsenares</w:t>
      </w:r>
      <w:r>
        <w:rPr>
          <w:rFonts w:ascii="Bahnschrift" w:hAnsi="Bahnschrift"/>
          <w:color w:val="0D0D0D" w:themeColor="text1" w:themeTint="F2"/>
          <w14:textFill>
            <w14:solidFill>
              <w14:schemeClr w14:val="tx1">
                <w14:lumMod w14:val="95000"/>
                <w14:lumOff w14:val="5000"/>
                <w14:lumMod w14:val="50000"/>
                <w14:lumMod w14:val="65000"/>
                <w14:lumOff w14:val="35000"/>
              </w14:schemeClr>
            </w14:solidFill>
          </w14:textFill>
        </w:rPr>
        <w:t>@gmail.com</w:t>
      </w:r>
      <w:r>
        <w:rPr>
          <w:rFonts w:ascii="Bahnschrift" w:hAnsi="Bahnschrift"/>
          <w:color w:val="0D0D0D" w:themeColor="text1" w:themeTint="F2"/>
          <w14:textFill>
            <w14:solidFill>
              <w14:schemeClr w14:val="tx1">
                <w14:lumMod w14:val="95000"/>
                <w14:lumOff w14:val="5000"/>
                <w14:lumMod w14:val="50000"/>
                <w14:lumMod w14:val="65000"/>
                <w14:lumOff w14:val="35000"/>
              </w14:schemeClr>
            </w14:solidFill>
          </w14:textFill>
        </w:rPr>
        <w:tab/>
      </w:r>
    </w:p>
    <w:p w:rsidR="00AE4300" w:rsidRDefault="0031181F">
      <w:pPr>
        <w:pStyle w:val="ContactInfo"/>
        <w:spacing w:before="0" w:after="0"/>
        <w:rPr>
          <w:rFonts w:ascii="Bahnschrift" w:hAnsi="Bahnschrift"/>
          <w:color w:val="0D0D0D" w:themeColor="text1" w:themeTint="F2"/>
          <w14:textFill>
            <w14:solidFill>
              <w14:schemeClr w14:val="tx1">
                <w14:lumMod w14:val="95000"/>
                <w14:lumOff w14:val="5000"/>
                <w14:lumMod w14:val="50000"/>
                <w14:lumMod w14:val="65000"/>
                <w14:lumOff w14:val="35000"/>
              </w14:schemeClr>
            </w14:solidFill>
          </w14:textFill>
        </w:rPr>
      </w:pPr>
      <w:r>
        <w:rPr>
          <w:rFonts w:ascii="Bahnschrift" w:hAnsi="Bahnschrift"/>
          <w:color w:val="0D0D0D" w:themeColor="text1" w:themeTint="F2"/>
          <w14:textFill>
            <w14:solidFill>
              <w14:schemeClr w14:val="tx1">
                <w14:lumMod w14:val="95000"/>
                <w14:lumOff w14:val="5000"/>
                <w14:lumMod w14:val="50000"/>
                <w14:lumMod w14:val="65000"/>
                <w14:lumOff w14:val="35000"/>
              </w14:schemeClr>
            </w14:solidFill>
          </w14:textFill>
        </w:rPr>
        <w:t xml:space="preserve">Birthday: </w:t>
      </w:r>
      <w:r w:rsidR="00F60471">
        <w:rPr>
          <w:rFonts w:ascii="Bahnschrift" w:hAnsi="Bahnschrift"/>
          <w:color w:val="0D0D0D" w:themeColor="text1" w:themeTint="F2"/>
          <w14:textFill>
            <w14:solidFill>
              <w14:schemeClr w14:val="tx1">
                <w14:lumMod w14:val="95000"/>
                <w14:lumOff w14:val="5000"/>
                <w14:lumMod w14:val="50000"/>
                <w14:lumMod w14:val="65000"/>
                <w14:lumOff w14:val="35000"/>
              </w14:schemeClr>
            </w14:solidFill>
          </w14:textFill>
        </w:rPr>
        <w:t>June 11, 2000</w:t>
      </w:r>
    </w:p>
    <w:p w:rsidR="00AE4300" w:rsidRDefault="0031181F">
      <w:pPr>
        <w:pStyle w:val="ContactInfo"/>
        <w:pBdr>
          <w:bottom w:val="single" w:sz="6" w:space="1" w:color="auto"/>
        </w:pBdr>
        <w:spacing w:after="0"/>
        <w:rPr>
          <w:rFonts w:ascii="Bahnschrift" w:hAnsi="Bahnschrift"/>
        </w:rPr>
      </w:pPr>
      <w:r>
        <w:rPr>
          <w:rFonts w:ascii="Bahnschrift" w:hAnsi="Bahnschrift"/>
        </w:rPr>
        <w:t xml:space="preserve"> </w:t>
      </w:r>
    </w:p>
    <w:p w:rsidR="00AE4300" w:rsidRPr="00EB2B2D" w:rsidRDefault="0031181F">
      <w:pPr>
        <w:pStyle w:val="Heading1"/>
        <w:spacing w:after="0"/>
        <w:rPr>
          <w:rFonts w:ascii="Bahnschrift" w:hAnsi="Bahnschrift"/>
          <w:b/>
          <w:color w:val="auto"/>
          <w:sz w:val="32"/>
        </w:rPr>
      </w:pPr>
      <w:r w:rsidRPr="00EB2B2D">
        <w:rPr>
          <w:rFonts w:ascii="Bahnschrift" w:hAnsi="Bahnschrift"/>
          <w:b/>
          <w:color w:val="auto"/>
          <w:sz w:val="32"/>
        </w:rPr>
        <w:t>Objective</w:t>
      </w:r>
    </w:p>
    <w:p w:rsidR="00F60471" w:rsidRPr="00F60471" w:rsidRDefault="0031181F">
      <w:pPr>
        <w:pStyle w:val="BlockText"/>
        <w:spacing w:before="240"/>
        <w:jc w:val="both"/>
        <w:rPr>
          <w:rFonts w:ascii="Bahnschrift" w:hAnsi="Bahnschrift"/>
          <w:color w:val="auto"/>
          <w:sz w:val="22"/>
        </w:rPr>
      </w:pPr>
      <w:r w:rsidRPr="00F60471">
        <w:rPr>
          <w:rFonts w:ascii="Bahnschrift" w:hAnsi="Bahnschrift"/>
          <w:color w:val="auto"/>
          <w:sz w:val="22"/>
        </w:rPr>
        <w:t>Seeking for ability to develop skills in technical skills. To be able to gain more knowledge in the field of Information Technology. Seeking for the suited opportunity jobs that my skills can be used.</w:t>
      </w:r>
    </w:p>
    <w:p w:rsidR="00AE4300" w:rsidRPr="00EB2B2D" w:rsidRDefault="0031181F">
      <w:pPr>
        <w:pStyle w:val="Heading1"/>
        <w:rPr>
          <w:rFonts w:ascii="Bahnschrift" w:hAnsi="Bahnschrift"/>
          <w:b/>
          <w:color w:val="auto"/>
          <w:sz w:val="32"/>
        </w:rPr>
      </w:pPr>
      <w:r w:rsidRPr="00EB2B2D">
        <w:rPr>
          <w:rFonts w:ascii="Bahnschrift" w:hAnsi="Bahnschrift"/>
          <w:b/>
          <w:color w:val="auto"/>
          <w:sz w:val="32"/>
        </w:rPr>
        <w:t>Education</w:t>
      </w:r>
    </w:p>
    <w:p w:rsidR="00AE4300" w:rsidRPr="00F60471" w:rsidRDefault="00F60471">
      <w:pPr>
        <w:pStyle w:val="ListBullet"/>
        <w:rPr>
          <w:rFonts w:ascii="Bahnschrift" w:hAnsi="Bahnschrift"/>
          <w:color w:val="auto"/>
        </w:rPr>
      </w:pPr>
      <w:r>
        <w:rPr>
          <w:rFonts w:ascii="Bahnschrift" w:hAnsi="Bahnschrift"/>
          <w:color w:val="auto"/>
        </w:rPr>
        <w:t>ELEMENTARY</w:t>
      </w:r>
    </w:p>
    <w:p w:rsidR="00AE4300" w:rsidRPr="00F60471" w:rsidRDefault="00F60471">
      <w:pPr>
        <w:pStyle w:val="ListBullet"/>
        <w:numPr>
          <w:ilvl w:val="0"/>
          <w:numId w:val="11"/>
        </w:numPr>
        <w:rPr>
          <w:rFonts w:ascii="Bahnschrift" w:hAnsi="Bahnschrift"/>
          <w:color w:val="auto"/>
        </w:rPr>
      </w:pPr>
      <w:r>
        <w:rPr>
          <w:rFonts w:ascii="Bahnschrift" w:hAnsi="Bahnschrift"/>
          <w:color w:val="auto"/>
        </w:rPr>
        <w:t xml:space="preserve">Imelda Elementary School </w:t>
      </w:r>
      <w:r w:rsidR="00943ABC">
        <w:rPr>
          <w:rFonts w:ascii="Bahnschrift" w:hAnsi="Bahnschrift"/>
          <w:color w:val="auto"/>
        </w:rPr>
        <w:t>(</w:t>
      </w:r>
      <w:r>
        <w:rPr>
          <w:rFonts w:ascii="Bahnschrift" w:hAnsi="Bahnschrift"/>
          <w:color w:val="auto"/>
        </w:rPr>
        <w:t>2011-2012</w:t>
      </w:r>
      <w:r w:rsidR="00943ABC">
        <w:rPr>
          <w:rFonts w:ascii="Bahnschrift" w:hAnsi="Bahnschrift"/>
          <w:color w:val="auto"/>
        </w:rPr>
        <w:t>)</w:t>
      </w:r>
    </w:p>
    <w:p w:rsidR="00AE4300" w:rsidRPr="00F60471" w:rsidRDefault="0031181F">
      <w:pPr>
        <w:pStyle w:val="ListBullet"/>
        <w:rPr>
          <w:rFonts w:ascii="Bahnschrift" w:hAnsi="Bahnschrift"/>
          <w:color w:val="auto"/>
        </w:rPr>
      </w:pPr>
      <w:r w:rsidRPr="00F60471">
        <w:rPr>
          <w:rFonts w:ascii="Bahnschrift" w:hAnsi="Bahnschrift"/>
          <w:color w:val="auto"/>
        </w:rPr>
        <w:t>HIGH SCHOOL</w:t>
      </w:r>
    </w:p>
    <w:p w:rsidR="00AE4300" w:rsidRPr="00F60471" w:rsidRDefault="00F60471">
      <w:pPr>
        <w:pStyle w:val="ListBullet"/>
        <w:numPr>
          <w:ilvl w:val="0"/>
          <w:numId w:val="11"/>
        </w:numPr>
        <w:rPr>
          <w:rFonts w:ascii="Bahnschrift" w:hAnsi="Bahnschrift"/>
          <w:color w:val="auto"/>
        </w:rPr>
      </w:pPr>
      <w:r>
        <w:rPr>
          <w:rFonts w:ascii="Bahnschrift" w:hAnsi="Bahnschrift"/>
          <w:color w:val="auto"/>
        </w:rPr>
        <w:t>M.B. ASISITIO SR. HIGH SCHOOL UNIT-1 (2018)</w:t>
      </w:r>
    </w:p>
    <w:p w:rsidR="00AE4300" w:rsidRPr="00F60471" w:rsidRDefault="00F60471">
      <w:pPr>
        <w:pStyle w:val="ListBullet"/>
        <w:rPr>
          <w:rFonts w:ascii="Bahnschrift" w:hAnsi="Bahnschrift"/>
          <w:color w:val="auto"/>
        </w:rPr>
      </w:pPr>
      <w:r>
        <w:rPr>
          <w:rFonts w:ascii="Bahnschrift" w:hAnsi="Bahnschrift"/>
          <w:color w:val="auto"/>
        </w:rPr>
        <w:t>COLLEGE</w:t>
      </w:r>
    </w:p>
    <w:p w:rsidR="00AE4300" w:rsidRDefault="00943ABC">
      <w:pPr>
        <w:pStyle w:val="ListBullet"/>
        <w:numPr>
          <w:ilvl w:val="0"/>
          <w:numId w:val="11"/>
        </w:numPr>
        <w:rPr>
          <w:rFonts w:ascii="Bahnschrift" w:hAnsi="Bahnschrift"/>
          <w:color w:val="auto"/>
        </w:rPr>
      </w:pPr>
      <w:r>
        <w:rPr>
          <w:rFonts w:ascii="Bahnschrift" w:hAnsi="Bahnschrift"/>
          <w:color w:val="auto"/>
        </w:rPr>
        <w:t>Globa</w:t>
      </w:r>
      <w:r w:rsidR="00F60471">
        <w:rPr>
          <w:rFonts w:ascii="Bahnschrift" w:hAnsi="Bahnschrift"/>
          <w:color w:val="auto"/>
        </w:rPr>
        <w:t>l Reciprocal Colleg</w:t>
      </w:r>
      <w:r>
        <w:rPr>
          <w:rFonts w:ascii="Bahnschrift" w:hAnsi="Bahnschrift"/>
          <w:color w:val="auto"/>
        </w:rPr>
        <w:t>e</w:t>
      </w:r>
      <w:r w:rsidR="00F60471">
        <w:rPr>
          <w:rFonts w:ascii="Bahnschrift" w:hAnsi="Bahnschrift"/>
          <w:color w:val="auto"/>
        </w:rPr>
        <w:t>s (2018)</w:t>
      </w:r>
    </w:p>
    <w:p w:rsidR="00EB2B2D" w:rsidRPr="00EB2B2D" w:rsidRDefault="001A7777" w:rsidP="00EB2B2D">
      <w:pPr>
        <w:pStyle w:val="Heading1"/>
        <w:rPr>
          <w:rFonts w:ascii="Bahnschrift" w:hAnsi="Bahnschrift"/>
          <w:b/>
          <w:color w:val="auto"/>
          <w:sz w:val="32"/>
        </w:rPr>
      </w:pPr>
      <w:r>
        <w:rPr>
          <w:rFonts w:ascii="Bahnschrift" w:hAnsi="Bahnschrift"/>
          <w:b/>
          <w:color w:val="auto"/>
          <w:sz w:val="32"/>
        </w:rPr>
        <w:t xml:space="preserve">Technical </w:t>
      </w:r>
      <w:r w:rsidR="00EB2B2D">
        <w:rPr>
          <w:rFonts w:ascii="Bahnschrift" w:hAnsi="Bahnschrift"/>
          <w:b/>
          <w:color w:val="auto"/>
          <w:sz w:val="32"/>
        </w:rPr>
        <w:t>Skills</w:t>
      </w:r>
    </w:p>
    <w:p w:rsidR="00EB2B2D" w:rsidRDefault="00EB2B2D" w:rsidP="00EB2B2D">
      <w:pPr>
        <w:pStyle w:val="ListBullet"/>
        <w:rPr>
          <w:rFonts w:ascii="Bahnschrift" w:hAnsi="Bahnschrift"/>
          <w:color w:val="auto"/>
        </w:rPr>
      </w:pPr>
      <w:r>
        <w:rPr>
          <w:rFonts w:ascii="Bahnschrift" w:hAnsi="Bahnschrift"/>
          <w:color w:val="auto"/>
        </w:rPr>
        <w:t>Photoshop</w:t>
      </w:r>
    </w:p>
    <w:p w:rsidR="00EB2B2D" w:rsidRDefault="00EB2B2D" w:rsidP="00EB2B2D">
      <w:pPr>
        <w:pStyle w:val="ListBullet"/>
        <w:rPr>
          <w:rFonts w:ascii="Bahnschrift" w:hAnsi="Bahnschrift"/>
          <w:color w:val="auto"/>
        </w:rPr>
      </w:pPr>
      <w:r>
        <w:rPr>
          <w:rFonts w:ascii="Bahnschrift" w:hAnsi="Bahnschrift"/>
          <w:color w:val="auto"/>
        </w:rPr>
        <w:t xml:space="preserve">HTML, CSS, BOOTSTRAP and </w:t>
      </w:r>
      <w:r w:rsidR="001A7777">
        <w:rPr>
          <w:rFonts w:ascii="Bahnschrift" w:hAnsi="Bahnschrift"/>
          <w:color w:val="auto"/>
        </w:rPr>
        <w:t>JavaScript</w:t>
      </w:r>
    </w:p>
    <w:p w:rsidR="00EB2B2D" w:rsidRDefault="00EB2B2D" w:rsidP="00EB2B2D">
      <w:pPr>
        <w:pStyle w:val="ListBullet"/>
        <w:rPr>
          <w:rFonts w:ascii="Bahnschrift" w:hAnsi="Bahnschrift"/>
          <w:color w:val="auto"/>
        </w:rPr>
      </w:pPr>
      <w:r>
        <w:rPr>
          <w:rFonts w:ascii="Bahnschrift" w:hAnsi="Bahnschrift"/>
          <w:color w:val="auto"/>
        </w:rPr>
        <w:t>MySQL</w:t>
      </w:r>
    </w:p>
    <w:p w:rsidR="00EB2B2D" w:rsidRPr="001A7777" w:rsidRDefault="00EB2B2D" w:rsidP="001A7777">
      <w:pPr>
        <w:pStyle w:val="ListBullet"/>
        <w:rPr>
          <w:rFonts w:ascii="Bahnschrift" w:hAnsi="Bahnschrift"/>
          <w:color w:val="auto"/>
        </w:rPr>
      </w:pPr>
      <w:r>
        <w:rPr>
          <w:rFonts w:ascii="Bahnschrift" w:hAnsi="Bahnschrift"/>
          <w:color w:val="auto"/>
        </w:rPr>
        <w:t>Basic knowledge in PHP/</w:t>
      </w:r>
      <w:proofErr w:type="spellStart"/>
      <w:r>
        <w:rPr>
          <w:rFonts w:ascii="Bahnschrift" w:hAnsi="Bahnschrift"/>
          <w:color w:val="auto"/>
        </w:rPr>
        <w:t>L</w:t>
      </w:r>
      <w:bookmarkStart w:id="0" w:name="_GoBack"/>
      <w:bookmarkEnd w:id="0"/>
      <w:r>
        <w:rPr>
          <w:rFonts w:ascii="Bahnschrift" w:hAnsi="Bahnschrift"/>
          <w:color w:val="auto"/>
        </w:rPr>
        <w:t>aravel</w:t>
      </w:r>
      <w:proofErr w:type="spellEnd"/>
      <w:r>
        <w:rPr>
          <w:rFonts w:ascii="Bahnschrift" w:hAnsi="Bahnschrift"/>
          <w:color w:val="auto"/>
        </w:rPr>
        <w:t xml:space="preserve"> Programming.</w:t>
      </w:r>
    </w:p>
    <w:p w:rsidR="00EB2B2D" w:rsidRPr="00EB2B2D" w:rsidRDefault="00A339E8" w:rsidP="00EB2B2D">
      <w:pPr>
        <w:pStyle w:val="Heading1"/>
        <w:rPr>
          <w:rFonts w:ascii="Bahnschrift" w:hAnsi="Bahnschrift"/>
          <w:b/>
          <w:color w:val="auto"/>
          <w:sz w:val="32"/>
        </w:rPr>
      </w:pPr>
      <w:r w:rsidRPr="00EB2B2D">
        <w:rPr>
          <w:rFonts w:ascii="Bahnschrift" w:hAnsi="Bahnschrift"/>
          <w:b/>
          <w:color w:val="auto"/>
          <w:sz w:val="32"/>
        </w:rPr>
        <w:t xml:space="preserve">Experience </w:t>
      </w:r>
    </w:p>
    <w:p w:rsidR="00EB2B2D" w:rsidRPr="00EB2B2D" w:rsidRDefault="00EB2B2D" w:rsidP="00EB2B2D">
      <w:pPr>
        <w:rPr>
          <w:b/>
          <w:color w:val="000000" w:themeColor="text1"/>
        </w:rPr>
      </w:pPr>
      <w:r w:rsidRPr="00EB2B2D">
        <w:rPr>
          <w:b/>
          <w:color w:val="000000" w:themeColor="text1"/>
        </w:rPr>
        <w:t>Magellan Solutions Outsourcing Inc. (On-Job-Training)</w:t>
      </w:r>
    </w:p>
    <w:p w:rsidR="00EB2B2D" w:rsidRPr="00EB2B2D" w:rsidRDefault="00EB2B2D" w:rsidP="00EB2B2D">
      <w:pPr>
        <w:rPr>
          <w:b/>
          <w:color w:val="000000" w:themeColor="text1"/>
        </w:rPr>
      </w:pPr>
      <w:r w:rsidRPr="00EB2B2D">
        <w:rPr>
          <w:b/>
          <w:color w:val="000000" w:themeColor="text1"/>
        </w:rPr>
        <w:t>Web Developer / Technical Support / Helpdesk March 2022 – June 2022</w:t>
      </w:r>
    </w:p>
    <w:p w:rsidR="00AE4300" w:rsidRPr="00F60471" w:rsidRDefault="00A339E8">
      <w:pPr>
        <w:pStyle w:val="ListBullet"/>
        <w:rPr>
          <w:rFonts w:ascii="Bahnschrift" w:hAnsi="Bahnschrift"/>
          <w:color w:val="auto"/>
        </w:rPr>
      </w:pPr>
      <w:r>
        <w:rPr>
          <w:rFonts w:ascii="Bahnschrift" w:hAnsi="Bahnschrift"/>
          <w:color w:val="auto"/>
        </w:rPr>
        <w:t>Performing hardware and software installations, configurations updates.</w:t>
      </w:r>
    </w:p>
    <w:p w:rsidR="00AE4300" w:rsidRDefault="00A339E8">
      <w:pPr>
        <w:pStyle w:val="ListBullet"/>
        <w:rPr>
          <w:rFonts w:ascii="Bahnschrift" w:hAnsi="Bahnschrift"/>
          <w:color w:val="auto"/>
        </w:rPr>
      </w:pPr>
      <w:r>
        <w:rPr>
          <w:rFonts w:ascii="Bahnschrift" w:hAnsi="Bahnschrift"/>
          <w:color w:val="auto"/>
        </w:rPr>
        <w:t>Providing technical assistance with computer software and hardware.</w:t>
      </w:r>
    </w:p>
    <w:p w:rsidR="00F60471" w:rsidRDefault="00EB2B2D">
      <w:pPr>
        <w:pStyle w:val="ListBullet"/>
        <w:rPr>
          <w:rFonts w:ascii="Bahnschrift" w:hAnsi="Bahnschrift"/>
          <w:color w:val="auto"/>
        </w:rPr>
      </w:pPr>
      <w:r>
        <w:rPr>
          <w:rFonts w:ascii="Bahnschrift" w:hAnsi="Bahnschrift"/>
          <w:color w:val="auto"/>
        </w:rPr>
        <w:t>Monitoring/Ticketing and Troubleshooting.</w:t>
      </w:r>
    </w:p>
    <w:p w:rsidR="00943ABC" w:rsidRDefault="00EB2B2D">
      <w:pPr>
        <w:pStyle w:val="ListBullet"/>
        <w:rPr>
          <w:rFonts w:ascii="Bahnschrift" w:hAnsi="Bahnschrift"/>
          <w:color w:val="auto"/>
        </w:rPr>
      </w:pPr>
      <w:r>
        <w:rPr>
          <w:rFonts w:ascii="Bahnschrift" w:hAnsi="Bahnschrift"/>
          <w:color w:val="auto"/>
        </w:rPr>
        <w:t>Resolving issues with agent in person and through system.</w:t>
      </w:r>
    </w:p>
    <w:p w:rsidR="00944F89" w:rsidRPr="00943ABC" w:rsidRDefault="00944F89" w:rsidP="00EB2B2D">
      <w:pPr>
        <w:pStyle w:val="ListBullet"/>
        <w:numPr>
          <w:ilvl w:val="0"/>
          <w:numId w:val="0"/>
        </w:numPr>
        <w:rPr>
          <w:rFonts w:ascii="Bahnschrift" w:hAnsi="Bahnschrift"/>
          <w:color w:val="auto"/>
        </w:rPr>
      </w:pPr>
    </w:p>
    <w:sectPr w:rsidR="00944F89" w:rsidRPr="00943ABC">
      <w:footerReference w:type="default" r:id="rId9"/>
      <w:pgSz w:w="12240" w:h="15840"/>
      <w:pgMar w:top="1368" w:right="1368" w:bottom="1440" w:left="1368" w:header="720" w:footer="965"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739" w:rsidRDefault="00E50739">
      <w:pPr>
        <w:spacing w:line="240" w:lineRule="auto"/>
      </w:pPr>
      <w:r>
        <w:separator/>
      </w:r>
    </w:p>
  </w:endnote>
  <w:endnote w:type="continuationSeparator" w:id="0">
    <w:p w:rsidR="00E50739" w:rsidRDefault="00E507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altName w:val="Vrinda"/>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auto"/>
    <w:pitch w:val="default"/>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ooter layout table"/>
    </w:tblPr>
    <w:tblGrid>
      <w:gridCol w:w="3168"/>
      <w:gridCol w:w="3168"/>
      <w:gridCol w:w="3168"/>
    </w:tblGrid>
    <w:tr w:rsidR="00AE4300">
      <w:tc>
        <w:tcPr>
          <w:tcW w:w="3164" w:type="dxa"/>
        </w:tcPr>
        <w:p w:rsidR="00AE4300" w:rsidRDefault="0031181F">
          <w:pPr>
            <w:pStyle w:val="Footer"/>
          </w:pPr>
          <w:r>
            <w:fldChar w:fldCharType="begin"/>
          </w:r>
          <w:r>
            <w:instrText xml:space="preserve"> PAGE   \* MERGEFORMAT </w:instrText>
          </w:r>
          <w:r>
            <w:fldChar w:fldCharType="separate"/>
          </w:r>
          <w:r w:rsidR="001A7777">
            <w:rPr>
              <w:noProof/>
            </w:rPr>
            <w:t>2</w:t>
          </w:r>
          <w:r>
            <w:fldChar w:fldCharType="end"/>
          </w:r>
        </w:p>
      </w:tc>
      <w:tc>
        <w:tcPr>
          <w:tcW w:w="3165" w:type="dxa"/>
        </w:tcPr>
        <w:p w:rsidR="00AE4300" w:rsidRDefault="00AE4300">
          <w:pPr>
            <w:pStyle w:val="Footer"/>
            <w:jc w:val="center"/>
          </w:pPr>
        </w:p>
      </w:tc>
      <w:tc>
        <w:tcPr>
          <w:tcW w:w="3165" w:type="dxa"/>
        </w:tcPr>
        <w:p w:rsidR="00AE4300" w:rsidRDefault="00AE4300">
          <w:pPr>
            <w:pStyle w:val="Footer"/>
            <w:jc w:val="right"/>
          </w:pPr>
        </w:p>
      </w:tc>
    </w:tr>
  </w:tbl>
  <w:p w:rsidR="00AE4300" w:rsidRDefault="00AE43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739" w:rsidRDefault="00E50739">
      <w:pPr>
        <w:spacing w:after="0"/>
      </w:pPr>
      <w:r>
        <w:separator/>
      </w:r>
    </w:p>
  </w:footnote>
  <w:footnote w:type="continuationSeparator" w:id="0">
    <w:p w:rsidR="00E50739" w:rsidRDefault="00E5073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ind w:left="360" w:hanging="360"/>
      </w:pPr>
      <w:rPr>
        <w:rFonts w:ascii="Symbol" w:hAnsi="Symbol" w:hint="default"/>
        <w:color w:val="125F6A" w:themeColor="accent1" w:themeShade="80"/>
      </w:rPr>
    </w:lvl>
  </w:abstractNum>
  <w:abstractNum w:abstractNumId="10" w15:restartNumberingAfterBreak="0">
    <w:nsid w:val="09E43431"/>
    <w:multiLevelType w:val="hybridMultilevel"/>
    <w:tmpl w:val="0CE28118"/>
    <w:lvl w:ilvl="0" w:tplc="4224ACAA">
      <w:numFmt w:val="bullet"/>
      <w:lvlText w:val=""/>
      <w:lvlJc w:val="left"/>
      <w:pPr>
        <w:ind w:left="720" w:hanging="360"/>
      </w:pPr>
      <w:rPr>
        <w:rFonts w:ascii="Symbol" w:eastAsia="Symbol" w:hAnsi="Symbol" w:cs="Symbol" w:hint="default"/>
        <w:color w:val="125F6A"/>
        <w:w w:val="100"/>
        <w:sz w:val="22"/>
        <w:szCs w:val="22"/>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4DA6789"/>
    <w:multiLevelType w:val="multilevel"/>
    <w:tmpl w:val="24DA6789"/>
    <w:lvl w:ilvl="0">
      <w:start w:val="79"/>
      <w:numFmt w:val="bullet"/>
      <w:lvlText w:val="-"/>
      <w:lvlJc w:val="left"/>
      <w:pPr>
        <w:ind w:left="720" w:hanging="360"/>
      </w:pPr>
      <w:rPr>
        <w:rFonts w:ascii="Bahnschrift" w:eastAsiaTheme="minorHAnsi" w:hAnsi="Bahnschrift"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56F"/>
    <w:rsid w:val="001A7777"/>
    <w:rsid w:val="002E3C44"/>
    <w:rsid w:val="00302F25"/>
    <w:rsid w:val="0031181F"/>
    <w:rsid w:val="00322739"/>
    <w:rsid w:val="00391F5A"/>
    <w:rsid w:val="00394EC2"/>
    <w:rsid w:val="003F2AD3"/>
    <w:rsid w:val="00437F5D"/>
    <w:rsid w:val="0045456F"/>
    <w:rsid w:val="004C173E"/>
    <w:rsid w:val="004C3C69"/>
    <w:rsid w:val="00547CE0"/>
    <w:rsid w:val="00757895"/>
    <w:rsid w:val="007C28C1"/>
    <w:rsid w:val="008141E6"/>
    <w:rsid w:val="008675A0"/>
    <w:rsid w:val="0091682E"/>
    <w:rsid w:val="00943089"/>
    <w:rsid w:val="009434B4"/>
    <w:rsid w:val="00943ABC"/>
    <w:rsid w:val="00944F89"/>
    <w:rsid w:val="00950C74"/>
    <w:rsid w:val="00957A69"/>
    <w:rsid w:val="009C2645"/>
    <w:rsid w:val="009E5972"/>
    <w:rsid w:val="00A029B5"/>
    <w:rsid w:val="00A339E8"/>
    <w:rsid w:val="00A52F86"/>
    <w:rsid w:val="00AB7844"/>
    <w:rsid w:val="00AE4300"/>
    <w:rsid w:val="00B430FC"/>
    <w:rsid w:val="00CC641A"/>
    <w:rsid w:val="00D2318C"/>
    <w:rsid w:val="00E141C5"/>
    <w:rsid w:val="00E50739"/>
    <w:rsid w:val="00E81434"/>
    <w:rsid w:val="00E964E3"/>
    <w:rsid w:val="00EB2B2D"/>
    <w:rsid w:val="00F60471"/>
    <w:rsid w:val="00F7256D"/>
    <w:rsid w:val="00F772E4"/>
    <w:rsid w:val="298A44BC"/>
    <w:rsid w:val="307D5C7B"/>
    <w:rsid w:val="796B4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D6015F2"/>
  <w15:docId w15:val="{FA52E548-F8F8-44C6-800C-B3415374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PH" w:eastAsia="en-PH" w:bidi="ar-SA"/>
      </w:rPr>
    </w:rPrDefault>
    <w:pPrDefault/>
  </w:docDefaults>
  <w:latentStyles w:defLockedState="0" w:defUIPriority="99" w:defSemiHidden="0" w:defUnhideWhenUsed="0" w:defQFormat="0" w:count="371">
    <w:lsdException w:name="Normal" w:uiPriority="0" w:qFormat="1"/>
    <w:lsdException w:name="heading 1" w:uiPriority="3" w:qFormat="1"/>
    <w:lsdException w:name="heading 2" w:uiPriority="3" w:unhideWhenUsed="1" w:qFormat="1"/>
    <w:lsdException w:name="heading 3"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4" w:unhideWhenUsed="1" w:qFormat="1"/>
    <w:lsdException w:name="List Number" w:uiPriority="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uiPriority="4" w:unhideWhenUsed="1" w:qFormat="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qFormat="1"/>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qFormat="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qFormat="1"/>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312" w:lineRule="auto"/>
    </w:pPr>
    <w:rPr>
      <w:color w:val="595959" w:themeColor="text1" w:themeTint="A6"/>
      <w:sz w:val="22"/>
      <w:szCs w:val="22"/>
      <w:lang w:val="en-US" w:eastAsia="en-US"/>
    </w:rPr>
  </w:style>
  <w:style w:type="paragraph" w:styleId="Heading1">
    <w:name w:val="heading 1"/>
    <w:basedOn w:val="Normal"/>
    <w:next w:val="Normal"/>
    <w:link w:val="Heading1Char"/>
    <w:uiPriority w:val="3"/>
    <w:qFormat/>
    <w:pPr>
      <w:keepNext/>
      <w:keepLines/>
      <w:spacing w:before="320" w:after="200" w:line="240" w:lineRule="auto"/>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link w:val="Heading2Char"/>
    <w:uiPriority w:val="3"/>
    <w:unhideWhenUsed/>
    <w:qFormat/>
    <w:pPr>
      <w:keepNext/>
      <w:keepLines/>
      <w:spacing w:before="80" w:after="0"/>
      <w:outlineLvl w:val="1"/>
    </w:pPr>
    <w:rPr>
      <w:rFonts w:asciiTheme="majorHAnsi" w:eastAsiaTheme="majorEastAsia" w:hAnsiTheme="majorHAnsi" w:cstheme="majorBidi"/>
      <w:color w:val="25C0D5" w:themeColor="accent1"/>
      <w:szCs w:val="26"/>
      <w14:textFill>
        <w14:solidFill>
          <w14:schemeClr w14:val="accent1">
            <w14:lumMod w14:val="50000"/>
            <w14:lumMod w14:val="65000"/>
            <w14:lumOff w14:val="35000"/>
          </w14:schemeClr>
        </w14:solidFill>
      </w14:textFill>
    </w:rPr>
  </w:style>
  <w:style w:type="paragraph" w:styleId="Heading3">
    <w:name w:val="heading 3"/>
    <w:basedOn w:val="Normal"/>
    <w:next w:val="Normal"/>
    <w:link w:val="Heading3Char"/>
    <w:uiPriority w:val="3"/>
    <w:unhideWhenUsed/>
    <w:qFormat/>
    <w:pPr>
      <w:keepNext/>
      <w:keepLines/>
      <w:spacing w:after="200"/>
      <w:outlineLvl w:val="2"/>
    </w:pPr>
    <w:rPr>
      <w:rFonts w:asciiTheme="majorHAnsi" w:eastAsiaTheme="majorEastAsia" w:hAnsiTheme="majorHAnsi" w:cstheme="majorBidi"/>
      <w:color w:val="151C3A" w:themeColor="text2"/>
      <w:sz w:val="24"/>
      <w:szCs w:val="24"/>
    </w:rPr>
  </w:style>
  <w:style w:type="paragraph" w:styleId="Heading4">
    <w:name w:val="heading 4"/>
    <w:basedOn w:val="Normal"/>
    <w:next w:val="Normal"/>
    <w:link w:val="Heading4Char"/>
    <w:uiPriority w:val="3"/>
    <w:semiHidden/>
    <w:unhideWhenUsed/>
    <w:qFormat/>
    <w:pPr>
      <w:keepNext/>
      <w:keepLines/>
      <w:spacing w:before="40" w:after="0"/>
      <w:outlineLvl w:val="3"/>
    </w:pPr>
    <w:rPr>
      <w:rFonts w:asciiTheme="majorHAnsi" w:eastAsiaTheme="majorEastAsia" w:hAnsiTheme="majorHAnsi" w:cstheme="majorBidi"/>
      <w:i/>
      <w:iCs/>
      <w:color w:val="151C3A" w:themeColor="text2"/>
    </w:rPr>
  </w:style>
  <w:style w:type="paragraph" w:styleId="Heading5">
    <w:name w:val="heading 5"/>
    <w:basedOn w:val="Normal"/>
    <w:next w:val="Normal"/>
    <w:link w:val="Heading5Char"/>
    <w:uiPriority w:val="3"/>
    <w:semiHidden/>
    <w:unhideWhenUsed/>
    <w:qFormat/>
    <w:pPr>
      <w:keepNext/>
      <w:keepLines/>
      <w:spacing w:before="40" w:after="0"/>
      <w:outlineLvl w:val="4"/>
    </w:pPr>
    <w:rPr>
      <w:rFonts w:asciiTheme="majorHAnsi" w:eastAsiaTheme="majorEastAsia" w:hAnsiTheme="majorHAnsi" w:cstheme="majorBidi"/>
      <w:color w:val="25C0D5" w:themeColor="accent1"/>
    </w:rPr>
  </w:style>
  <w:style w:type="paragraph" w:styleId="Heading6">
    <w:name w:val="heading 6"/>
    <w:basedOn w:val="Normal"/>
    <w:next w:val="Normal"/>
    <w:link w:val="Heading6Char"/>
    <w:uiPriority w:val="3"/>
    <w:semiHidden/>
    <w:unhideWhenUsed/>
    <w:qFormat/>
    <w:pPr>
      <w:keepNext/>
      <w:keepLines/>
      <w:spacing w:before="40" w:after="0"/>
      <w:outlineLvl w:val="5"/>
    </w:pPr>
    <w:rPr>
      <w:rFonts w:asciiTheme="majorHAnsi" w:eastAsiaTheme="majorEastAsia" w:hAnsiTheme="majorHAnsi" w:cstheme="majorBidi"/>
      <w:color w:val="25C0D5" w:themeColor="accent1"/>
    </w:rPr>
  </w:style>
  <w:style w:type="paragraph" w:styleId="Heading7">
    <w:name w:val="heading 7"/>
    <w:basedOn w:val="Normal"/>
    <w:next w:val="Normal"/>
    <w:link w:val="Heading7Char"/>
    <w:uiPriority w:val="3"/>
    <w:semiHidden/>
    <w:unhideWhenUsed/>
    <w:qFormat/>
    <w:pPr>
      <w:keepNext/>
      <w:keepLines/>
      <w:spacing w:before="40" w:after="0"/>
      <w:outlineLvl w:val="6"/>
    </w:pPr>
    <w:rPr>
      <w:rFonts w:asciiTheme="majorHAnsi" w:eastAsiaTheme="majorEastAsia" w:hAnsiTheme="majorHAnsi" w:cstheme="majorBidi"/>
      <w:i/>
      <w:iCs/>
      <w:color w:val="25C0D5" w:themeColor="accent1"/>
    </w:rPr>
  </w:style>
  <w:style w:type="paragraph" w:styleId="Heading8">
    <w:name w:val="heading 8"/>
    <w:basedOn w:val="Normal"/>
    <w:next w:val="Normal"/>
    <w:link w:val="Heading8Char"/>
    <w:uiPriority w:val="3"/>
    <w:semiHidden/>
    <w:unhideWhenUsed/>
    <w:qFormat/>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3"/>
    <w:semiHidden/>
    <w:unhideWhenUsed/>
    <w:qFormat/>
    <w:pPr>
      <w:keepNext/>
      <w:keepLines/>
      <w:spacing w:before="40" w:after="0"/>
      <w:outlineLvl w:val="8"/>
    </w:pPr>
    <w:rPr>
      <w:rFonts w:asciiTheme="majorHAnsi" w:eastAsiaTheme="majorEastAsia" w:hAnsiTheme="majorHAnsi" w:cstheme="majorBidi"/>
      <w:i/>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Cs w:val="18"/>
    </w:rPr>
  </w:style>
  <w:style w:type="paragraph" w:styleId="BlockText">
    <w:name w:val="Block Text"/>
    <w:basedOn w:val="Normal"/>
    <w:uiPriority w:val="4"/>
    <w:unhideWhenUsed/>
    <w:qFormat/>
    <w:rPr>
      <w:rFonts w:eastAsiaTheme="minorEastAsia"/>
      <w:iCs/>
      <w:sz w:val="30"/>
    </w:rPr>
  </w:style>
  <w:style w:type="paragraph" w:styleId="BodyText">
    <w:name w:val="Body Text"/>
    <w:basedOn w:val="Normal"/>
    <w:link w:val="BodyTextChar"/>
    <w:uiPriority w:val="99"/>
    <w:semiHidden/>
    <w:unhideWhenUsed/>
    <w:qFormat/>
    <w:pPr>
      <w:spacing w:after="120"/>
    </w:pPr>
  </w:style>
  <w:style w:type="paragraph" w:styleId="BodyText2">
    <w:name w:val="Body Text 2"/>
    <w:basedOn w:val="Normal"/>
    <w:link w:val="BodyText2Char"/>
    <w:uiPriority w:val="99"/>
    <w:semiHidden/>
    <w:unhideWhenUsed/>
    <w:pPr>
      <w:spacing w:after="120" w:line="480" w:lineRule="auto"/>
    </w:pPr>
  </w:style>
  <w:style w:type="paragraph" w:styleId="BodyText3">
    <w:name w:val="Body Text 3"/>
    <w:basedOn w:val="Normal"/>
    <w:link w:val="BodyText3Char"/>
    <w:uiPriority w:val="99"/>
    <w:semiHidden/>
    <w:unhideWhenUsed/>
    <w:pPr>
      <w:spacing w:after="120"/>
    </w:pPr>
    <w:rPr>
      <w:szCs w:val="16"/>
    </w:rPr>
  </w:style>
  <w:style w:type="paragraph" w:styleId="BodyTextFirstIndent">
    <w:name w:val="Body Text First Indent"/>
    <w:basedOn w:val="BodyText"/>
    <w:link w:val="BodyTextFirstIndentChar"/>
    <w:uiPriority w:val="99"/>
    <w:semiHidden/>
    <w:unhideWhenUsed/>
    <w:pPr>
      <w:spacing w:after="160"/>
      <w:ind w:firstLine="360"/>
    </w:pPr>
  </w:style>
  <w:style w:type="paragraph" w:styleId="BodyTextIndent">
    <w:name w:val="Body Text Indent"/>
    <w:basedOn w:val="Normal"/>
    <w:link w:val="BodyTextIndentChar"/>
    <w:uiPriority w:val="99"/>
    <w:semiHidden/>
    <w:unhideWhenUsed/>
    <w:qFormat/>
    <w:pPr>
      <w:spacing w:after="120"/>
      <w:ind w:left="360"/>
    </w:pPr>
  </w:style>
  <w:style w:type="paragraph" w:styleId="BodyTextFirstIndent2">
    <w:name w:val="Body Text First Indent 2"/>
    <w:basedOn w:val="BodyTextIndent"/>
    <w:link w:val="BodyTextFirstIndent2Char"/>
    <w:uiPriority w:val="99"/>
    <w:semiHidden/>
    <w:unhideWhenUsed/>
    <w:qFormat/>
    <w:pPr>
      <w:spacing w:after="160"/>
      <w:ind w:firstLine="360"/>
    </w:pPr>
  </w:style>
  <w:style w:type="paragraph" w:styleId="BodyTextIndent2">
    <w:name w:val="Body Text Indent 2"/>
    <w:basedOn w:val="Normal"/>
    <w:link w:val="BodyTextIndent2Char"/>
    <w:uiPriority w:val="99"/>
    <w:semiHidden/>
    <w:unhideWhenUsed/>
    <w:pPr>
      <w:spacing w:after="120" w:line="480" w:lineRule="auto"/>
      <w:ind w:left="360"/>
    </w:pPr>
  </w:style>
  <w:style w:type="paragraph" w:styleId="BodyTextIndent3">
    <w:name w:val="Body Text Indent 3"/>
    <w:basedOn w:val="Normal"/>
    <w:link w:val="BodyTextIndent3Char"/>
    <w:uiPriority w:val="99"/>
    <w:semiHidden/>
    <w:unhideWhenUsed/>
    <w:qFormat/>
    <w:pPr>
      <w:spacing w:after="120"/>
      <w:ind w:left="360"/>
    </w:pPr>
    <w:rPr>
      <w:szCs w:val="16"/>
    </w:rPr>
  </w:style>
  <w:style w:type="paragraph" w:styleId="Caption">
    <w:name w:val="caption"/>
    <w:basedOn w:val="Normal"/>
    <w:next w:val="Normal"/>
    <w:uiPriority w:val="35"/>
    <w:semiHidden/>
    <w:unhideWhenUsed/>
    <w:qFormat/>
    <w:pPr>
      <w:spacing w:after="200" w:line="240" w:lineRule="auto"/>
    </w:pPr>
    <w:rPr>
      <w:i/>
      <w:iCs/>
      <w:color w:val="151C3A" w:themeColor="text2"/>
      <w:szCs w:val="18"/>
    </w:rPr>
  </w:style>
  <w:style w:type="paragraph" w:styleId="Closing">
    <w:name w:val="Closing"/>
    <w:basedOn w:val="Normal"/>
    <w:link w:val="ClosingChar"/>
    <w:uiPriority w:val="99"/>
    <w:semiHidden/>
    <w:unhideWhenUsed/>
    <w:pPr>
      <w:spacing w:after="0" w:line="240" w:lineRule="auto"/>
      <w:ind w:left="4320"/>
    </w:p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paragraph" w:styleId="CommentSubject">
    <w:name w:val="annotation subject"/>
    <w:basedOn w:val="CommentText"/>
    <w:next w:val="CommentText"/>
    <w:link w:val="CommentSubjectChar"/>
    <w:uiPriority w:val="99"/>
    <w:semiHidden/>
    <w:unhideWhenUsed/>
    <w:rPr>
      <w:b/>
      <w:bCs/>
    </w:rPr>
  </w:style>
  <w:style w:type="paragraph" w:styleId="Date">
    <w:name w:val="Date"/>
    <w:basedOn w:val="Normal"/>
    <w:next w:val="Normal"/>
    <w:link w:val="DateChar"/>
    <w:uiPriority w:val="99"/>
    <w:semiHidden/>
    <w:unhideWhenUsed/>
  </w:style>
  <w:style w:type="paragraph" w:styleId="DocumentMap">
    <w:name w:val="Document Map"/>
    <w:basedOn w:val="Normal"/>
    <w:link w:val="DocumentMapChar"/>
    <w:uiPriority w:val="99"/>
    <w:semiHidden/>
    <w:unhideWhenUsed/>
    <w:pPr>
      <w:spacing w:after="0" w:line="240" w:lineRule="auto"/>
    </w:pPr>
    <w:rPr>
      <w:rFonts w:ascii="Segoe UI" w:hAnsi="Segoe UI" w:cs="Segoe UI"/>
      <w:szCs w:val="16"/>
    </w:rPr>
  </w:style>
  <w:style w:type="paragraph" w:styleId="E-mailSignature">
    <w:name w:val="E-mail Signature"/>
    <w:basedOn w:val="Normal"/>
    <w:link w:val="E-mailSignatureChar"/>
    <w:uiPriority w:val="99"/>
    <w:semiHidden/>
    <w:unhideWhenUsed/>
    <w:pPr>
      <w:spacing w:after="0" w:line="240" w:lineRule="auto"/>
    </w:pPr>
  </w:style>
  <w:style w:type="character" w:styleId="Emphasis">
    <w:name w:val="Emphasis"/>
    <w:basedOn w:val="DefaultParagraphFont"/>
    <w:uiPriority w:val="20"/>
    <w:semiHidden/>
    <w:unhideWhenUsed/>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qFormat/>
    <w:pPr>
      <w:spacing w:after="0" w:line="240" w:lineRule="auto"/>
    </w:pPr>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qFormat/>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qFormat/>
    <w:rPr>
      <w:color w:val="684A93" w:themeColor="followedHyperlink"/>
      <w:u w:val="single"/>
    </w:rPr>
  </w:style>
  <w:style w:type="paragraph" w:styleId="Footer">
    <w:name w:val="footer"/>
    <w:basedOn w:val="Normal"/>
    <w:link w:val="FooterChar"/>
    <w:uiPriority w:val="99"/>
    <w:unhideWhenUsed/>
    <w:pPr>
      <w:spacing w:after="0" w:line="240" w:lineRule="auto"/>
    </w:pPr>
    <w:rPr>
      <w:color w:val="25C0D5" w:themeColor="accent1"/>
      <w14:textFill>
        <w14:solidFill>
          <w14:schemeClr w14:val="accent1">
            <w14:lumMod w14:val="50000"/>
            <w14:lumMod w14:val="65000"/>
            <w14:lumOff w14:val="35000"/>
          </w14:schemeClr>
        </w14:solidFill>
      </w14:textFill>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qFormat/>
    <w:pPr>
      <w:spacing w:after="0" w:line="240" w:lineRule="auto"/>
    </w:pPr>
    <w:rPr>
      <w:szCs w:val="20"/>
    </w:rPr>
  </w:style>
  <w:style w:type="paragraph" w:styleId="Header">
    <w:name w:val="header"/>
    <w:basedOn w:val="Normal"/>
    <w:link w:val="HeaderChar"/>
    <w:uiPriority w:val="99"/>
    <w:unhideWhenUsed/>
    <w:pPr>
      <w:spacing w:after="0" w:line="240" w:lineRule="auto"/>
    </w:p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25C0D5" w:themeColor="hyperlink"/>
      <w:u w:val="single"/>
    </w:rPr>
  </w:style>
  <w:style w:type="paragraph" w:styleId="Index1">
    <w:name w:val="index 1"/>
    <w:basedOn w:val="Normal"/>
    <w:next w:val="Normal"/>
    <w:uiPriority w:val="99"/>
    <w:semiHidden/>
    <w:unhideWhenUsed/>
    <w:pPr>
      <w:spacing w:after="0" w:line="240" w:lineRule="auto"/>
      <w:ind w:left="220" w:hanging="220"/>
    </w:pPr>
  </w:style>
  <w:style w:type="paragraph" w:styleId="Index2">
    <w:name w:val="index 2"/>
    <w:basedOn w:val="Normal"/>
    <w:next w:val="Normal"/>
    <w:uiPriority w:val="99"/>
    <w:semiHidden/>
    <w:unhideWhenUsed/>
    <w:pPr>
      <w:spacing w:after="0" w:line="240" w:lineRule="auto"/>
      <w:ind w:left="440" w:hanging="220"/>
    </w:pPr>
  </w:style>
  <w:style w:type="paragraph" w:styleId="Index3">
    <w:name w:val="index 3"/>
    <w:basedOn w:val="Normal"/>
    <w:next w:val="Normal"/>
    <w:uiPriority w:val="99"/>
    <w:semiHidden/>
    <w:unhideWhenUsed/>
    <w:pPr>
      <w:spacing w:after="0" w:line="240" w:lineRule="auto"/>
      <w:ind w:left="660" w:hanging="220"/>
    </w:pPr>
  </w:style>
  <w:style w:type="paragraph" w:styleId="Index4">
    <w:name w:val="index 4"/>
    <w:basedOn w:val="Normal"/>
    <w:next w:val="Normal"/>
    <w:uiPriority w:val="99"/>
    <w:semiHidden/>
    <w:unhideWhenUsed/>
    <w:pPr>
      <w:spacing w:after="0" w:line="240" w:lineRule="auto"/>
      <w:ind w:left="880" w:hanging="220"/>
    </w:pPr>
  </w:style>
  <w:style w:type="paragraph" w:styleId="Index5">
    <w:name w:val="index 5"/>
    <w:basedOn w:val="Normal"/>
    <w:next w:val="Normal"/>
    <w:uiPriority w:val="99"/>
    <w:semiHidden/>
    <w:unhideWhenUsed/>
    <w:pPr>
      <w:spacing w:after="0" w:line="240" w:lineRule="auto"/>
      <w:ind w:left="1100" w:hanging="220"/>
    </w:pPr>
  </w:style>
  <w:style w:type="paragraph" w:styleId="Index6">
    <w:name w:val="index 6"/>
    <w:basedOn w:val="Normal"/>
    <w:next w:val="Normal"/>
    <w:uiPriority w:val="99"/>
    <w:semiHidden/>
    <w:unhideWhenUsed/>
    <w:pPr>
      <w:spacing w:after="0" w:line="240" w:lineRule="auto"/>
      <w:ind w:left="1320" w:hanging="220"/>
    </w:pPr>
  </w:style>
  <w:style w:type="paragraph" w:styleId="Index7">
    <w:name w:val="index 7"/>
    <w:basedOn w:val="Normal"/>
    <w:next w:val="Normal"/>
    <w:uiPriority w:val="99"/>
    <w:semiHidden/>
    <w:unhideWhenUsed/>
    <w:pPr>
      <w:spacing w:after="0" w:line="240" w:lineRule="auto"/>
      <w:ind w:left="1540" w:hanging="220"/>
    </w:pPr>
  </w:style>
  <w:style w:type="paragraph" w:styleId="Index8">
    <w:name w:val="index 8"/>
    <w:basedOn w:val="Normal"/>
    <w:next w:val="Normal"/>
    <w:uiPriority w:val="99"/>
    <w:semiHidden/>
    <w:unhideWhenUsed/>
    <w:pPr>
      <w:spacing w:after="0" w:line="240" w:lineRule="auto"/>
      <w:ind w:left="1760" w:hanging="220"/>
    </w:pPr>
  </w:style>
  <w:style w:type="paragraph" w:styleId="Index9">
    <w:name w:val="index 9"/>
    <w:basedOn w:val="Normal"/>
    <w:next w:val="Normal"/>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4"/>
    <w:unhideWhenUsed/>
    <w:qFormat/>
    <w:pPr>
      <w:numPr>
        <w:numId w:val="1"/>
      </w:numPr>
      <w:contextualSpacing/>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4"/>
    <w:qFormat/>
    <w:pPr>
      <w:numPr>
        <w:numId w:val="6"/>
      </w:numPr>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line="312" w:lineRule="auto"/>
    </w:pPr>
    <w:rPr>
      <w:rFonts w:ascii="Consolas" w:hAnsi="Consolas"/>
      <w:color w:val="595959" w:themeColor="text1" w:themeTint="A6"/>
      <w:sz w:val="22"/>
      <w:lang w:val="en-US" w:eastAsia="en-US"/>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semiHidden/>
    <w:unhideWhenUsed/>
    <w:rPr>
      <w:rFonts w:ascii="Times New Roman" w:hAnsi="Times New Roman" w:cs="Times New Roman"/>
      <w:sz w:val="24"/>
      <w:szCs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szCs w:val="21"/>
    </w:rPr>
  </w:style>
  <w:style w:type="paragraph" w:styleId="Salutation">
    <w:name w:val="Salutation"/>
    <w:basedOn w:val="Normal"/>
    <w:next w:val="Normal"/>
    <w:link w:val="SalutationChar"/>
    <w:uiPriority w:val="99"/>
    <w:semiHidden/>
    <w:unhideWhenUsed/>
  </w:style>
  <w:style w:type="paragraph" w:styleId="Signature">
    <w:name w:val="Signature"/>
    <w:basedOn w:val="Normal"/>
    <w:link w:val="SignatureChar"/>
    <w:uiPriority w:val="99"/>
    <w:semiHidden/>
    <w:unhideWhenUsed/>
    <w:pPr>
      <w:spacing w:after="0" w:line="240" w:lineRule="auto"/>
      <w:ind w:left="4320"/>
    </w:pPr>
  </w:style>
  <w:style w:type="character" w:styleId="Strong">
    <w:name w:val="Strong"/>
    <w:basedOn w:val="DefaultParagraphFont"/>
    <w:uiPriority w:val="22"/>
    <w:semiHidden/>
    <w:unhideWhenUsed/>
    <w:qFormat/>
    <w:rPr>
      <w:b/>
      <w:bCs/>
    </w:rPr>
  </w:style>
  <w:style w:type="paragraph" w:styleId="Subtitle">
    <w:name w:val="Subtitle"/>
    <w:basedOn w:val="Normal"/>
    <w:next w:val="Normal"/>
    <w:link w:val="SubtitleChar"/>
    <w:uiPriority w:val="11"/>
    <w:semiHidden/>
    <w:unhideWhenUsed/>
    <w:qFormat/>
    <w:rPr>
      <w:rFonts w:eastAsiaTheme="minorEastAsia"/>
      <w:spacing w:val="1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uiPriority w:val="99"/>
    <w:semiHidden/>
    <w:unhideWhenUsed/>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uiPriority w:val="99"/>
    <w:semiHidden/>
    <w:unhideWhenUsed/>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uiPriority w:val="99"/>
    <w:semiHidden/>
    <w:unhideWhenUsed/>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uiPriority w:val="99"/>
    <w:semiHidden/>
    <w:unhideWhenUsed/>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uiPriority w:val="99"/>
    <w:semiHidden/>
    <w:unhideWhenUsed/>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uiPriority w:val="99"/>
    <w:semiHidden/>
    <w:unhideWhenUsed/>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uiPriority w:val="39"/>
    <w:semiHidden/>
    <w:unhideWhenUsed/>
    <w:pPr>
      <w:spacing w:after="100"/>
    </w:pPr>
  </w:style>
  <w:style w:type="paragraph" w:styleId="TOC2">
    <w:name w:val="toc 2"/>
    <w:basedOn w:val="Normal"/>
    <w:next w:val="Normal"/>
    <w:uiPriority w:val="39"/>
    <w:semiHidden/>
    <w:unhideWhenUsed/>
    <w:pPr>
      <w:spacing w:after="100"/>
      <w:ind w:left="220"/>
    </w:pPr>
  </w:style>
  <w:style w:type="paragraph" w:styleId="TOC3">
    <w:name w:val="toc 3"/>
    <w:basedOn w:val="Normal"/>
    <w:next w:val="Normal"/>
    <w:uiPriority w:val="39"/>
    <w:semiHidden/>
    <w:unhideWhenUsed/>
    <w:pPr>
      <w:spacing w:after="100"/>
      <w:ind w:left="440"/>
    </w:pPr>
  </w:style>
  <w:style w:type="paragraph" w:styleId="TOC4">
    <w:name w:val="toc 4"/>
    <w:basedOn w:val="Normal"/>
    <w:next w:val="Normal"/>
    <w:uiPriority w:val="39"/>
    <w:semiHidden/>
    <w:unhideWhenUsed/>
    <w:pPr>
      <w:spacing w:after="100"/>
      <w:ind w:left="660"/>
    </w:pPr>
  </w:style>
  <w:style w:type="paragraph" w:styleId="TOC5">
    <w:name w:val="toc 5"/>
    <w:basedOn w:val="Normal"/>
    <w:next w:val="Normal"/>
    <w:uiPriority w:val="39"/>
    <w:semiHidden/>
    <w:unhideWhenUsed/>
    <w:pPr>
      <w:spacing w:after="100"/>
      <w:ind w:left="880"/>
    </w:pPr>
  </w:style>
  <w:style w:type="paragraph" w:styleId="TOC6">
    <w:name w:val="toc 6"/>
    <w:basedOn w:val="Normal"/>
    <w:next w:val="Normal"/>
    <w:uiPriority w:val="39"/>
    <w:semiHidden/>
    <w:unhideWhenUsed/>
    <w:pPr>
      <w:spacing w:after="100"/>
      <w:ind w:left="1100"/>
    </w:pPr>
  </w:style>
  <w:style w:type="paragraph" w:styleId="TOC7">
    <w:name w:val="toc 7"/>
    <w:basedOn w:val="Normal"/>
    <w:next w:val="Normal"/>
    <w:uiPriority w:val="39"/>
    <w:semiHidden/>
    <w:unhideWhenUsed/>
    <w:pPr>
      <w:spacing w:after="100"/>
      <w:ind w:left="1320"/>
    </w:pPr>
  </w:style>
  <w:style w:type="paragraph" w:styleId="TOC8">
    <w:name w:val="toc 8"/>
    <w:basedOn w:val="Normal"/>
    <w:next w:val="Normal"/>
    <w:uiPriority w:val="39"/>
    <w:semiHidden/>
    <w:unhideWhenUsed/>
    <w:pPr>
      <w:spacing w:after="100"/>
      <w:ind w:left="1540"/>
    </w:pPr>
  </w:style>
  <w:style w:type="paragraph" w:styleId="TOC9">
    <w:name w:val="toc 9"/>
    <w:basedOn w:val="Normal"/>
    <w:next w:val="Normal"/>
    <w:uiPriority w:val="39"/>
    <w:semiHidden/>
    <w:unhideWhenUsed/>
    <w:pPr>
      <w:spacing w:after="100"/>
      <w:ind w:left="1760"/>
    </w:pPr>
  </w:style>
  <w:style w:type="table" w:styleId="LightShading">
    <w:name w:val="Light Shading"/>
    <w:basedOn w:val="TableNormal"/>
    <w:uiPriority w:val="60"/>
    <w:semiHidden/>
    <w:unhideWhenUsed/>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Pr>
      <w:color w:val="1B8F9F" w:themeColor="accent1" w:themeShade="BF"/>
    </w:rPr>
    <w:tblPr>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Pr>
      <w:color w:val="9BAB1F" w:themeColor="accent2" w:themeShade="BF"/>
    </w:rPr>
    <w:tblPr>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Pr>
      <w:color w:val="E81714" w:themeColor="accent3" w:themeShade="BF"/>
    </w:rPr>
    <w:tblPr>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Pr>
      <w:color w:val="4D376D" w:themeColor="accent4" w:themeShade="BF"/>
    </w:rPr>
    <w:tblPr>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Pr>
      <w:color w:val="FB4900" w:themeColor="accent5" w:themeShade="BF"/>
    </w:rPr>
    <w:tblPr>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Pr>
      <w:color w:val="5D513D" w:themeColor="accent6" w:themeShade="BF"/>
    </w:rPr>
    <w:tblPr>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table" w:styleId="LightList">
    <w:name w:val="Light List"/>
    <w:basedOn w:val="TableNormal"/>
    <w:uiPriority w:val="61"/>
    <w:semiHidden/>
    <w:unhideWhenUsed/>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tblPr>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tblPr>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tblPr>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tblPr>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tblPr>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tblPr>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Grid">
    <w:name w:val="Light Grid"/>
    <w:basedOn w:val="TableNormal"/>
    <w:uiPriority w:val="62"/>
    <w:semiHidden/>
    <w:unhideWhenUsed/>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semiHidden/>
    <w:unhideWhenUsed/>
    <w:tblPr>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auto"/>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auto"/>
        </w:tcBorders>
      </w:tcPr>
    </w:tblStylePr>
  </w:style>
  <w:style w:type="table" w:styleId="LightGrid-Accent2">
    <w:name w:val="Light Grid Accent 2"/>
    <w:basedOn w:val="TableNormal"/>
    <w:uiPriority w:val="62"/>
    <w:semiHidden/>
    <w:unhideWhenUsed/>
    <w:tblPr>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auto"/>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auto"/>
        </w:tcBorders>
      </w:tcPr>
    </w:tblStylePr>
  </w:style>
  <w:style w:type="table" w:styleId="LightGrid-Accent3">
    <w:name w:val="Light Grid Accent 3"/>
    <w:basedOn w:val="TableNormal"/>
    <w:uiPriority w:val="62"/>
    <w:semiHidden/>
    <w:unhideWhenUsed/>
    <w:tblPr>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auto"/>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auto"/>
        </w:tcBorders>
      </w:tcPr>
    </w:tblStylePr>
  </w:style>
  <w:style w:type="table" w:styleId="LightGrid-Accent4">
    <w:name w:val="Light Grid Accent 4"/>
    <w:basedOn w:val="TableNormal"/>
    <w:uiPriority w:val="62"/>
    <w:semiHidden/>
    <w:unhideWhenUsed/>
    <w:tblPr>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auto"/>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auto"/>
        </w:tcBorders>
      </w:tcPr>
    </w:tblStylePr>
  </w:style>
  <w:style w:type="table" w:styleId="LightGrid-Accent5">
    <w:name w:val="Light Grid Accent 5"/>
    <w:basedOn w:val="TableNormal"/>
    <w:uiPriority w:val="62"/>
    <w:semiHidden/>
    <w:unhideWhenUsed/>
    <w:tblPr>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auto"/>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auto"/>
        </w:tcBorders>
      </w:tcPr>
    </w:tblStylePr>
  </w:style>
  <w:style w:type="table" w:styleId="LightGrid-Accent6">
    <w:name w:val="Light Grid Accent 6"/>
    <w:basedOn w:val="TableNormal"/>
    <w:uiPriority w:val="62"/>
    <w:semiHidden/>
    <w:unhideWhenUsed/>
    <w:tblPr>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auto"/>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auto"/>
        </w:tcBorders>
      </w:tcPr>
    </w:tblStylePr>
  </w:style>
  <w:style w:type="table" w:styleId="MediumShading1">
    <w:name w:val="Medium Shading 1"/>
    <w:basedOn w:val="TableNormal"/>
    <w:uiPriority w:val="63"/>
    <w:semiHidden/>
    <w:unhideWhenUsed/>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tblPr>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tblPr>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tblPr>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tblPr>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tblPr>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tblPr>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List1">
    <w:name w:val="Medium List 1"/>
    <w:basedOn w:val="TableNormal"/>
    <w:uiPriority w:val="65"/>
    <w:semiHidden/>
    <w:unhideWhenUsed/>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Pr>
      <w:color w:val="000000" w:themeColor="text1"/>
    </w:rPr>
    <w:tblPr>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Pr>
      <w:color w:val="000000" w:themeColor="text1"/>
    </w:rPr>
    <w:tblPr>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Pr>
      <w:color w:val="000000" w:themeColor="text1"/>
    </w:rPr>
    <w:tblPr>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Pr>
      <w:color w:val="000000" w:themeColor="text1"/>
    </w:rPr>
    <w:tblPr>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Pr>
      <w:color w:val="000000" w:themeColor="text1"/>
    </w:rPr>
    <w:tblPr>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Pr>
      <w:color w:val="000000" w:themeColor="text1"/>
    </w:rPr>
    <w:tblPr>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Pr>
      <w:rFonts w:asciiTheme="majorHAnsi" w:eastAsiaTheme="majorEastAsia" w:hAnsiTheme="majorHAnsi" w:cstheme="majorBidi"/>
      <w:color w:val="000000" w:themeColor="text1"/>
    </w:rPr>
    <w:tblPr>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Pr>
      <w:rFonts w:asciiTheme="majorHAnsi" w:eastAsiaTheme="majorEastAsia" w:hAnsiTheme="majorHAnsi" w:cstheme="majorBidi"/>
      <w:color w:val="000000" w:themeColor="text1"/>
    </w:rPr>
    <w:tblPr>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Pr>
      <w:rFonts w:asciiTheme="majorHAnsi" w:eastAsiaTheme="majorEastAsia" w:hAnsiTheme="majorHAnsi" w:cstheme="majorBidi"/>
      <w:color w:val="000000" w:themeColor="text1"/>
    </w:rPr>
    <w:tblPr>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Pr>
      <w:rFonts w:asciiTheme="majorHAnsi" w:eastAsiaTheme="majorEastAsia" w:hAnsiTheme="majorHAnsi" w:cstheme="majorBidi"/>
      <w:color w:val="000000" w:themeColor="text1"/>
    </w:rPr>
    <w:tblPr>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Pr>
      <w:rFonts w:asciiTheme="majorHAnsi" w:eastAsiaTheme="majorEastAsia" w:hAnsiTheme="majorHAnsi" w:cstheme="majorBidi"/>
      <w:color w:val="000000" w:themeColor="text1"/>
    </w:rPr>
    <w:tblPr>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Pr>
      <w:rFonts w:asciiTheme="majorHAnsi" w:eastAsiaTheme="majorEastAsia" w:hAnsiTheme="majorHAnsi" w:cstheme="majorBidi"/>
      <w:color w:val="000000" w:themeColor="text1"/>
    </w:rPr>
    <w:tblPr>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semiHidden/>
    <w:unhideWhenUsed/>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tblPr>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tblPr>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tblPr>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tblPr>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tblPr>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tblPr>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Pr>
      <w:rFonts w:asciiTheme="majorHAnsi" w:eastAsiaTheme="majorEastAsia" w:hAnsiTheme="majorHAnsi" w:cstheme="majorBidi"/>
      <w:color w:val="000000" w:themeColor="text1"/>
    </w:rPr>
    <w:tblPr>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auto"/>
          <w:insideV w:val="single" w:sz="6" w:space="0" w:color="auto"/>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Pr>
      <w:rFonts w:asciiTheme="majorHAnsi" w:eastAsiaTheme="majorEastAsia" w:hAnsiTheme="majorHAnsi" w:cstheme="majorBidi"/>
      <w:color w:val="000000" w:themeColor="text1"/>
    </w:rPr>
    <w:tblPr>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auto"/>
          <w:insideV w:val="single" w:sz="6" w:space="0" w:color="auto"/>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Pr>
      <w:rFonts w:asciiTheme="majorHAnsi" w:eastAsiaTheme="majorEastAsia" w:hAnsiTheme="majorHAnsi" w:cstheme="majorBidi"/>
      <w:color w:val="000000" w:themeColor="text1"/>
    </w:rPr>
    <w:tblPr>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auto"/>
          <w:insideV w:val="single" w:sz="6" w:space="0" w:color="auto"/>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Pr>
      <w:rFonts w:asciiTheme="majorHAnsi" w:eastAsiaTheme="majorEastAsia" w:hAnsiTheme="majorHAnsi" w:cstheme="majorBidi"/>
      <w:color w:val="000000" w:themeColor="text1"/>
    </w:rPr>
    <w:tblPr>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auto"/>
          <w:insideV w:val="single" w:sz="6" w:space="0" w:color="auto"/>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Pr>
      <w:rFonts w:asciiTheme="majorHAnsi" w:eastAsiaTheme="majorEastAsia" w:hAnsiTheme="majorHAnsi" w:cstheme="majorBidi"/>
      <w:color w:val="000000" w:themeColor="text1"/>
    </w:rPr>
    <w:tblPr>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auto"/>
          <w:insideV w:val="single" w:sz="6" w:space="0" w:color="auto"/>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Pr>
      <w:rFonts w:asciiTheme="majorHAnsi" w:eastAsiaTheme="majorEastAsia" w:hAnsiTheme="majorHAnsi" w:cstheme="majorBidi"/>
      <w:color w:val="000000" w:themeColor="text1"/>
    </w:rPr>
    <w:tblPr>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auto"/>
          <w:insideV w:val="single" w:sz="6" w:space="0" w:color="auto"/>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90E0EB" w:themeFill="accent1" w:themeFillTint="7F"/>
      </w:tcPr>
    </w:tblStylePr>
  </w:style>
  <w:style w:type="table" w:styleId="MediumGrid3-Accent2">
    <w:name w:val="Medium Grid 3 Accent 2"/>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E3EC9A" w:themeFill="accent2" w:themeFillTint="7F"/>
      </w:tcPr>
    </w:tblStylePr>
  </w:style>
  <w:style w:type="table" w:styleId="MediumGrid3-Accent3">
    <w:name w:val="Medium Grid 3 Accent 3"/>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8B1B0" w:themeFill="accent3" w:themeFillTint="7F"/>
      </w:tcPr>
    </w:tblStylePr>
  </w:style>
  <w:style w:type="table" w:styleId="MediumGrid3-Accent4">
    <w:name w:val="Medium Grid 3 Accent 4"/>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29FCE" w:themeFill="accent4" w:themeFillTint="7F"/>
      </w:tcPr>
    </w:tblStylePr>
  </w:style>
  <w:style w:type="table" w:styleId="MediumGrid3-Accent5">
    <w:name w:val="Medium Grid 3 Accent 5"/>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FC1A8" w:themeFill="accent5" w:themeFillTint="7F"/>
      </w:tcPr>
    </w:tblStylePr>
  </w:style>
  <w:style w:type="table" w:styleId="MediumGrid3-Accent6">
    <w:name w:val="Medium Grid 3 Accent 6"/>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3B7A3" w:themeFill="accent6" w:themeFillTint="7F"/>
      </w:tcPr>
    </w:tblStylePr>
  </w:style>
  <w:style w:type="table" w:styleId="DarkList">
    <w:name w:val="Dark List"/>
    <w:basedOn w:val="TableNormal"/>
    <w:uiPriority w:val="70"/>
    <w:semiHidden/>
    <w:unhideWhenUse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qFormat/>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qFormat/>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qFormat/>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table" w:styleId="ColorfulShading">
    <w:name w:val="Colorful Shading"/>
    <w:basedOn w:val="TableNormal"/>
    <w:uiPriority w:val="71"/>
    <w:semiHidden/>
    <w:unhideWhenUsed/>
    <w:rPr>
      <w:color w:val="000000" w:themeColor="text1"/>
    </w:rPr>
    <w:tblPr>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Pr>
      <w:color w:val="000000" w:themeColor="text1"/>
    </w:rPr>
    <w:tblPr>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Pr>
      <w:color w:val="000000" w:themeColor="text1"/>
    </w:rPr>
    <w:tblPr>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Pr>
      <w:color w:val="000000" w:themeColor="text1"/>
    </w:rPr>
    <w:tblPr>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Pr>
      <w:color w:val="000000" w:themeColor="text1"/>
    </w:rPr>
    <w:tblPr>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qFormat/>
    <w:rPr>
      <w:color w:val="000000" w:themeColor="text1"/>
    </w:rPr>
    <w:tblPr>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Pr>
      <w:color w:val="000000" w:themeColor="text1"/>
    </w:rPr>
    <w:tblPr>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semiHidden/>
    <w:unhideWhenUse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Grid">
    <w:name w:val="Colorful Grid"/>
    <w:basedOn w:val="TableNormal"/>
    <w:uiPriority w:val="73"/>
    <w:semiHidden/>
    <w:unhideWhenUsed/>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Pr>
      <w:color w:val="000000" w:themeColor="text1"/>
    </w:rPr>
    <w:tblPr>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Pr>
      <w:color w:val="000000" w:themeColor="text1"/>
    </w:rPr>
    <w:tblPr>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Pr>
      <w:color w:val="000000" w:themeColor="text1"/>
    </w:rPr>
    <w:tblPr>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Pr>
      <w:color w:val="000000" w:themeColor="text1"/>
    </w:rPr>
    <w:tblPr>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Pr>
      <w:color w:val="000000" w:themeColor="text1"/>
    </w:rPr>
    <w:tblPr>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Pr>
      <w:color w:val="000000" w:themeColor="text1"/>
    </w:rPr>
    <w:tblPr>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character" w:customStyle="1" w:styleId="TitleChar">
    <w:name w:val="Title Char"/>
    <w:basedOn w:val="DefaultParagraphFont"/>
    <w:link w:val="Title"/>
    <w:qFormat/>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151C3A" w:themeColor="text2"/>
      <w:sz w:val="34"/>
      <w:szCs w:val="32"/>
    </w:rPr>
  </w:style>
  <w:style w:type="character" w:customStyle="1" w:styleId="Heading2Char">
    <w:name w:val="Heading 2 Char"/>
    <w:basedOn w:val="DefaultParagraphFont"/>
    <w:link w:val="Heading2"/>
    <w:uiPriority w:val="3"/>
    <w:rPr>
      <w:rFonts w:asciiTheme="majorHAnsi" w:eastAsiaTheme="majorEastAsia" w:hAnsiTheme="majorHAnsi" w:cstheme="majorBidi"/>
      <w:color w:val="125F6A" w:themeColor="accent1" w:themeShade="80"/>
      <w:szCs w:val="26"/>
    </w:rPr>
  </w:style>
  <w:style w:type="paragraph" w:customStyle="1" w:styleId="ContactInfo">
    <w:name w:val="Contact Info"/>
    <w:basedOn w:val="Normal"/>
    <w:uiPriority w:val="1"/>
    <w:qFormat/>
    <w:pPr>
      <w:spacing w:before="160" w:after="680" w:line="240" w:lineRule="auto"/>
    </w:pPr>
    <w:rPr>
      <w:rFonts w:asciiTheme="majorHAnsi" w:hAnsiTheme="majorHAnsi"/>
      <w:color w:val="25C0D5" w:themeColor="accent1"/>
      <w14:textFill>
        <w14:solidFill>
          <w14:schemeClr w14:val="accent1">
            <w14:lumMod w14:val="50000"/>
            <w14:lumMod w14:val="65000"/>
            <w14:lumOff w14:val="35000"/>
          </w14:schemeClr>
        </w14:solidFill>
      </w14:textFill>
    </w:rPr>
  </w:style>
  <w:style w:type="character" w:customStyle="1" w:styleId="Heading3Char">
    <w:name w:val="Heading 3 Char"/>
    <w:basedOn w:val="DefaultParagraphFont"/>
    <w:link w:val="Heading3"/>
    <w:uiPriority w:val="3"/>
    <w:rPr>
      <w:rFonts w:asciiTheme="majorHAnsi" w:eastAsiaTheme="majorEastAsia" w:hAnsiTheme="majorHAnsi" w:cstheme="majorBidi"/>
      <w:color w:val="151C3A" w:themeColor="text2"/>
      <w:sz w:val="24"/>
      <w:szCs w:val="24"/>
    </w:rPr>
  </w:style>
  <w:style w:type="character" w:customStyle="1" w:styleId="Heading4Char">
    <w:name w:val="Heading 4 Char"/>
    <w:basedOn w:val="DefaultParagraphFont"/>
    <w:link w:val="Heading4"/>
    <w:uiPriority w:val="3"/>
    <w:semiHidden/>
    <w:rPr>
      <w:rFonts w:asciiTheme="majorHAnsi" w:eastAsiaTheme="majorEastAsia" w:hAnsiTheme="majorHAnsi" w:cstheme="majorBidi"/>
      <w:i/>
      <w:iCs/>
      <w:color w:val="151C3A" w:themeColor="text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rPr>
      <w:color w:val="125F6A" w:themeColor="accent1" w:themeShade="80"/>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character" w:customStyle="1" w:styleId="Heading5Char">
    <w:name w:val="Heading 5 Char"/>
    <w:basedOn w:val="DefaultParagraphFont"/>
    <w:link w:val="Heading5"/>
    <w:uiPriority w:val="3"/>
    <w:semiHidden/>
    <w:qFormat/>
    <w:rPr>
      <w:rFonts w:asciiTheme="majorHAnsi" w:eastAsiaTheme="majorEastAsia" w:hAnsiTheme="majorHAnsi" w:cstheme="majorBidi"/>
      <w:color w:val="25C0D5" w:themeColor="accent1"/>
    </w:rPr>
  </w:style>
  <w:style w:type="character" w:customStyle="1" w:styleId="Heading6Char">
    <w:name w:val="Heading 6 Char"/>
    <w:basedOn w:val="DefaultParagraphFont"/>
    <w:link w:val="Heading6"/>
    <w:uiPriority w:val="3"/>
    <w:semiHidden/>
    <w:rPr>
      <w:rFonts w:asciiTheme="majorHAnsi" w:eastAsiaTheme="majorEastAsia" w:hAnsiTheme="majorHAnsi" w:cstheme="majorBidi"/>
      <w:color w:val="25C0D5" w:themeColor="accent1"/>
    </w:rPr>
  </w:style>
  <w:style w:type="character" w:customStyle="1" w:styleId="Heading7Char">
    <w:name w:val="Heading 7 Char"/>
    <w:basedOn w:val="DefaultParagraphFont"/>
    <w:link w:val="Heading7"/>
    <w:uiPriority w:val="3"/>
    <w:semiHidden/>
    <w:rPr>
      <w:rFonts w:asciiTheme="majorHAnsi" w:eastAsiaTheme="majorEastAsia" w:hAnsiTheme="majorHAnsi" w:cstheme="majorBidi"/>
      <w:i/>
      <w:iCs/>
      <w:color w:val="25C0D5" w:themeColor="accent1"/>
    </w:rPr>
  </w:style>
  <w:style w:type="character" w:customStyle="1" w:styleId="Heading8Char">
    <w:name w:val="Heading 8 Char"/>
    <w:basedOn w:val="DefaultParagraphFont"/>
    <w:link w:val="Heading8"/>
    <w:uiPriority w:val="3"/>
    <w:semiHidden/>
    <w:qFormat/>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3"/>
    <w:semiHidden/>
    <w:rPr>
      <w:rFonts w:asciiTheme="majorHAnsi" w:eastAsiaTheme="majorEastAsia" w:hAnsiTheme="majorHAnsi" w:cstheme="majorBidi"/>
      <w:i/>
      <w:iCs/>
      <w:color w:val="151C3A" w:themeColor="text2"/>
      <w:szCs w:val="21"/>
    </w:rPr>
  </w:style>
  <w:style w:type="paragraph" w:customStyle="1" w:styleId="Bibliography1">
    <w:name w:val="Bibliography1"/>
    <w:basedOn w:val="Normal"/>
    <w:next w:val="Normal"/>
    <w:uiPriority w:val="37"/>
    <w:semiHidden/>
    <w:unhideWhenUsed/>
  </w:style>
  <w:style w:type="character" w:customStyle="1" w:styleId="BodyTextChar">
    <w:name w:val="Body Text Char"/>
    <w:basedOn w:val="DefaultParagraphFont"/>
    <w:link w:val="BodyText"/>
    <w:uiPriority w:val="99"/>
    <w:semiHidden/>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rPr>
      <w:szCs w:val="16"/>
    </w:rPr>
  </w:style>
  <w:style w:type="character" w:customStyle="1" w:styleId="BodyTextFirstIndentChar">
    <w:name w:val="Body Text First Indent Char"/>
    <w:basedOn w:val="BodyTextChar"/>
    <w:link w:val="BodyTextFirstIndent"/>
    <w:uiPriority w:val="99"/>
    <w:semiHidden/>
  </w:style>
  <w:style w:type="character" w:customStyle="1" w:styleId="BodyTextIndentChar">
    <w:name w:val="Body Text Indent Char"/>
    <w:basedOn w:val="DefaultParagraphFont"/>
    <w:link w:val="BodyTextIndent"/>
    <w:uiPriority w:val="99"/>
    <w:semiHidden/>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rPr>
      <w:szCs w:val="16"/>
    </w:rPr>
  </w:style>
  <w:style w:type="character" w:customStyle="1" w:styleId="BookTitle1">
    <w:name w:val="Book Title1"/>
    <w:basedOn w:val="DefaultParagraphFont"/>
    <w:uiPriority w:val="33"/>
    <w:semiHidden/>
    <w:unhideWhenUsed/>
    <w:qFormat/>
    <w:rPr>
      <w:b/>
      <w:bCs/>
      <w:i/>
      <w:iCs/>
      <w:spacing w:val="5"/>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semiHidden/>
    <w:qFormat/>
    <w:rPr>
      <w:szCs w:val="20"/>
    </w:rPr>
  </w:style>
  <w:style w:type="character" w:customStyle="1" w:styleId="CommentSubjectChar">
    <w:name w:val="Comment Subject Char"/>
    <w:basedOn w:val="CommentTextChar"/>
    <w:link w:val="CommentSubject"/>
    <w:uiPriority w:val="99"/>
    <w:semiHidden/>
    <w:rPr>
      <w:b/>
      <w:bCs/>
      <w:szCs w:val="20"/>
    </w:rPr>
  </w:style>
  <w:style w:type="character" w:customStyle="1" w:styleId="DateChar">
    <w:name w:val="Date Char"/>
    <w:basedOn w:val="DefaultParagraphFont"/>
    <w:link w:val="Date"/>
    <w:uiPriority w:val="99"/>
    <w:semiHidden/>
    <w:qFormat/>
  </w:style>
  <w:style w:type="character" w:customStyle="1" w:styleId="DocumentMapChar">
    <w:name w:val="Document Map Char"/>
    <w:basedOn w:val="DefaultParagraphFont"/>
    <w:link w:val="DocumentMap"/>
    <w:uiPriority w:val="99"/>
    <w:semiHidden/>
    <w:qFormat/>
    <w:rPr>
      <w:rFonts w:ascii="Segoe UI" w:hAnsi="Segoe UI" w:cs="Segoe UI"/>
      <w:szCs w:val="16"/>
    </w:rPr>
  </w:style>
  <w:style w:type="character" w:customStyle="1" w:styleId="E-mailSignatureChar">
    <w:name w:val="E-mail Signature Char"/>
    <w:basedOn w:val="DefaultParagraphFont"/>
    <w:link w:val="E-mailSignature"/>
    <w:uiPriority w:val="99"/>
    <w:semiHidden/>
    <w:qFormat/>
  </w:style>
  <w:style w:type="character" w:customStyle="1" w:styleId="EndnoteTextChar">
    <w:name w:val="Endnote Text Char"/>
    <w:basedOn w:val="DefaultParagraphFont"/>
    <w:link w:val="EndnoteText"/>
    <w:uiPriority w:val="99"/>
    <w:semiHidden/>
    <w:rPr>
      <w:szCs w:val="20"/>
    </w:rPr>
  </w:style>
  <w:style w:type="character" w:customStyle="1" w:styleId="FootnoteTextChar">
    <w:name w:val="Footnote Text Char"/>
    <w:basedOn w:val="DefaultParagraphFont"/>
    <w:link w:val="FootnoteText"/>
    <w:uiPriority w:val="99"/>
    <w:semiHidden/>
    <w:rPr>
      <w:szCs w:val="20"/>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tblPr>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qFormat/>
    <w:tblPr>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tblPr>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qFormat/>
    <w:tblPr>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tblPr>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qFormat/>
    <w:tblPr>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qFormat/>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tblPr>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customStyle="1" w:styleId="GridTable2-Accent21">
    <w:name w:val="Grid Table 2 - Accent 21"/>
    <w:basedOn w:val="TableNormal"/>
    <w:uiPriority w:val="47"/>
    <w:qFormat/>
    <w:tblPr>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customStyle="1" w:styleId="GridTable2-Accent31">
    <w:name w:val="Grid Table 2 - Accent 31"/>
    <w:basedOn w:val="TableNormal"/>
    <w:uiPriority w:val="47"/>
    <w:qFormat/>
    <w:tblPr>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customStyle="1" w:styleId="GridTable2-Accent41">
    <w:name w:val="Grid Table 2 - Accent 41"/>
    <w:basedOn w:val="TableNormal"/>
    <w:uiPriority w:val="47"/>
    <w:qFormat/>
    <w:tblPr>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customStyle="1" w:styleId="GridTable2-Accent51">
    <w:name w:val="Grid Table 2 - Accent 51"/>
    <w:basedOn w:val="TableNormal"/>
    <w:uiPriority w:val="47"/>
    <w:qFormat/>
    <w:tblPr>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customStyle="1" w:styleId="GridTable2-Accent61">
    <w:name w:val="Grid Table 2 - Accent 61"/>
    <w:basedOn w:val="TableNormal"/>
    <w:uiPriority w:val="47"/>
    <w:tblPr>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customStyle="1" w:styleId="GridTable31">
    <w:name w:val="Grid Table 31"/>
    <w:basedOn w:val="TableNormal"/>
    <w:uiPriority w:val="48"/>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tblPr>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customStyle="1" w:styleId="GridTable3-Accent21">
    <w:name w:val="Grid Table 3 - Accent 21"/>
    <w:basedOn w:val="TableNormal"/>
    <w:uiPriority w:val="48"/>
    <w:tblPr>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customStyle="1" w:styleId="GridTable3-Accent31">
    <w:name w:val="Grid Table 3 - Accent 31"/>
    <w:basedOn w:val="TableNormal"/>
    <w:uiPriority w:val="48"/>
    <w:tblPr>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customStyle="1" w:styleId="GridTable3-Accent41">
    <w:name w:val="Grid Table 3 - Accent 41"/>
    <w:basedOn w:val="TableNormal"/>
    <w:uiPriority w:val="48"/>
    <w:tblPr>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customStyle="1" w:styleId="GridTable3-Accent51">
    <w:name w:val="Grid Table 3 - Accent 51"/>
    <w:basedOn w:val="TableNormal"/>
    <w:uiPriority w:val="48"/>
    <w:tblPr>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customStyle="1" w:styleId="GridTable3-Accent61">
    <w:name w:val="Grid Table 3 - Accent 61"/>
    <w:basedOn w:val="TableNormal"/>
    <w:uiPriority w:val="48"/>
    <w:tblPr>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customStyle="1" w:styleId="GridTable41">
    <w:name w:val="Grid Table 41"/>
    <w:basedOn w:val="TableNormal"/>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tblPr>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customStyle="1" w:styleId="GridTable4-Accent21">
    <w:name w:val="Grid Table 4 - Accent 21"/>
    <w:basedOn w:val="TableNormal"/>
    <w:uiPriority w:val="49"/>
    <w:tblPr>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customStyle="1" w:styleId="GridTable4-Accent31">
    <w:name w:val="Grid Table 4 - Accent 31"/>
    <w:basedOn w:val="TableNormal"/>
    <w:uiPriority w:val="49"/>
    <w:tblPr>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customStyle="1" w:styleId="GridTable4-Accent41">
    <w:name w:val="Grid Table 4 - Accent 41"/>
    <w:basedOn w:val="TableNormal"/>
    <w:uiPriority w:val="49"/>
    <w:tblPr>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customStyle="1" w:styleId="GridTable4-Accent51">
    <w:name w:val="Grid Table 4 - Accent 51"/>
    <w:basedOn w:val="TableNormal"/>
    <w:uiPriority w:val="49"/>
    <w:tblPr>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customStyle="1" w:styleId="GridTable4-Accent61">
    <w:name w:val="Grid Table 4 - Accent 61"/>
    <w:basedOn w:val="TableNormal"/>
    <w:uiPriority w:val="49"/>
    <w:tblPr>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customStyle="1" w:styleId="GridTable5Dark1">
    <w:name w:val="Grid Table 5 Dark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customStyle="1" w:styleId="GridTable5Dark-Accent21">
    <w:name w:val="Grid Table 5 Dark - Accent 2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customStyle="1" w:styleId="GridTable5Dark-Accent31">
    <w:name w:val="Grid Table 5 Dark - Accent 3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customStyle="1" w:styleId="GridTable5Dark-Accent41">
    <w:name w:val="Grid Table 5 Dark - Accent 4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customStyle="1" w:styleId="GridTable5Dark-Accent61">
    <w:name w:val="Grid Table 5 Dark - Accent 6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customStyle="1" w:styleId="GridTable6Colorful1">
    <w:name w:val="Grid Table 6 Colorful1"/>
    <w:basedOn w:val="TableNormal"/>
    <w:uiPriority w:val="51"/>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Pr>
      <w:color w:val="1B8F9F" w:themeColor="accent1" w:themeShade="BF"/>
    </w:rPr>
    <w:tblPr>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customStyle="1" w:styleId="GridTable6Colorful-Accent21">
    <w:name w:val="Grid Table 6 Colorful - Accent 21"/>
    <w:basedOn w:val="TableNormal"/>
    <w:uiPriority w:val="51"/>
    <w:rPr>
      <w:color w:val="9BAB1F" w:themeColor="accent2" w:themeShade="BF"/>
    </w:rPr>
    <w:tblPr>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customStyle="1" w:styleId="GridTable6Colorful-Accent31">
    <w:name w:val="Grid Table 6 Colorful - Accent 31"/>
    <w:basedOn w:val="TableNormal"/>
    <w:uiPriority w:val="51"/>
    <w:rPr>
      <w:color w:val="E81714" w:themeColor="accent3" w:themeShade="BF"/>
    </w:rPr>
    <w:tblPr>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customStyle="1" w:styleId="GridTable6Colorful-Accent41">
    <w:name w:val="Grid Table 6 Colorful - Accent 41"/>
    <w:basedOn w:val="TableNormal"/>
    <w:uiPriority w:val="51"/>
    <w:rPr>
      <w:color w:val="4D376D" w:themeColor="accent4" w:themeShade="BF"/>
    </w:rPr>
    <w:tblPr>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customStyle="1" w:styleId="GridTable6Colorful-Accent51">
    <w:name w:val="Grid Table 6 Colorful - Accent 51"/>
    <w:basedOn w:val="TableNormal"/>
    <w:uiPriority w:val="51"/>
    <w:rPr>
      <w:color w:val="FB4900" w:themeColor="accent5" w:themeShade="BF"/>
    </w:rPr>
    <w:tblPr>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customStyle="1" w:styleId="GridTable6Colorful-Accent61">
    <w:name w:val="Grid Table 6 Colorful - Accent 61"/>
    <w:basedOn w:val="TableNormal"/>
    <w:uiPriority w:val="51"/>
    <w:rPr>
      <w:color w:val="5D513D" w:themeColor="accent6" w:themeShade="BF"/>
    </w:rPr>
    <w:tblPr>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customStyle="1" w:styleId="GridTable7Colorful1">
    <w:name w:val="Grid Table 7 Colorful1"/>
    <w:basedOn w:val="TableNormal"/>
    <w:uiPriority w:val="52"/>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Pr>
      <w:color w:val="1B8F9F" w:themeColor="accent1" w:themeShade="BF"/>
    </w:rPr>
    <w:tblPr>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customStyle="1" w:styleId="GridTable7Colorful-Accent21">
    <w:name w:val="Grid Table 7 Colorful - Accent 21"/>
    <w:basedOn w:val="TableNormal"/>
    <w:uiPriority w:val="52"/>
    <w:rPr>
      <w:color w:val="9BAB1F" w:themeColor="accent2" w:themeShade="BF"/>
    </w:rPr>
    <w:tblPr>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customStyle="1" w:styleId="GridTable7Colorful-Accent31">
    <w:name w:val="Grid Table 7 Colorful - Accent 31"/>
    <w:basedOn w:val="TableNormal"/>
    <w:uiPriority w:val="52"/>
    <w:rPr>
      <w:color w:val="E81714" w:themeColor="accent3" w:themeShade="BF"/>
    </w:rPr>
    <w:tblPr>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customStyle="1" w:styleId="GridTable7Colorful-Accent41">
    <w:name w:val="Grid Table 7 Colorful - Accent 41"/>
    <w:basedOn w:val="TableNormal"/>
    <w:uiPriority w:val="52"/>
    <w:rPr>
      <w:color w:val="4D376D" w:themeColor="accent4" w:themeShade="BF"/>
    </w:rPr>
    <w:tblPr>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customStyle="1" w:styleId="GridTable7Colorful-Accent51">
    <w:name w:val="Grid Table 7 Colorful - Accent 51"/>
    <w:basedOn w:val="TableNormal"/>
    <w:uiPriority w:val="52"/>
    <w:rPr>
      <w:color w:val="FB4900" w:themeColor="accent5" w:themeShade="BF"/>
    </w:rPr>
    <w:tblPr>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customStyle="1" w:styleId="GridTable7Colorful-Accent61">
    <w:name w:val="Grid Table 7 Colorful - Accent 61"/>
    <w:basedOn w:val="TableNormal"/>
    <w:uiPriority w:val="52"/>
    <w:rPr>
      <w:color w:val="5D513D" w:themeColor="accent6" w:themeShade="BF"/>
    </w:rPr>
    <w:tblPr>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customStyle="1" w:styleId="HTMLAddressChar">
    <w:name w:val="HTML Address Char"/>
    <w:basedOn w:val="DefaultParagraphFont"/>
    <w:link w:val="HTMLAddress"/>
    <w:uiPriority w:val="99"/>
    <w:semiHidden/>
    <w:rPr>
      <w:i/>
      <w:iCs/>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customStyle="1" w:styleId="IntenseEmphasis1">
    <w:name w:val="Intense Emphasis1"/>
    <w:basedOn w:val="DefaultParagraphFont"/>
    <w:uiPriority w:val="21"/>
    <w:semiHidden/>
    <w:unhideWhenUsed/>
    <w:qFormat/>
    <w:rPr>
      <w:i/>
      <w:iCs/>
      <w:color w:val="25C0D5" w:themeColor="accent1"/>
    </w:rPr>
  </w:style>
  <w:style w:type="paragraph" w:styleId="IntenseQuote">
    <w:name w:val="Intense Quote"/>
    <w:basedOn w:val="Normal"/>
    <w:next w:val="Normal"/>
    <w:link w:val="IntenseQuoteChar"/>
    <w:uiPriority w:val="30"/>
    <w:semiHidden/>
    <w:unhideWhenUsed/>
    <w:qFormat/>
    <w:pPr>
      <w:pBdr>
        <w:top w:val="single" w:sz="4" w:space="10" w:color="25C0D5" w:themeColor="accent1"/>
        <w:bottom w:val="single" w:sz="4" w:space="10" w:color="25C0D5" w:themeColor="accent1"/>
      </w:pBdr>
      <w:spacing w:before="360" w:after="360"/>
      <w:ind w:left="864" w:right="864"/>
      <w:jc w:val="center"/>
    </w:pPr>
    <w:rPr>
      <w:i/>
      <w:iCs/>
      <w:color w:val="25C0D5" w:themeColor="accent1"/>
    </w:rPr>
  </w:style>
  <w:style w:type="character" w:customStyle="1" w:styleId="IntenseQuoteChar">
    <w:name w:val="Intense Quote Char"/>
    <w:basedOn w:val="DefaultParagraphFont"/>
    <w:link w:val="IntenseQuote"/>
    <w:uiPriority w:val="30"/>
    <w:semiHidden/>
    <w:rPr>
      <w:i/>
      <w:iCs/>
      <w:color w:val="25C0D5" w:themeColor="accent1"/>
    </w:rPr>
  </w:style>
  <w:style w:type="character" w:customStyle="1" w:styleId="IntenseReference1">
    <w:name w:val="Intense Reference1"/>
    <w:basedOn w:val="DefaultParagraphFont"/>
    <w:uiPriority w:val="32"/>
    <w:semiHidden/>
    <w:unhideWhenUsed/>
    <w:qFormat/>
    <w:rPr>
      <w:b/>
      <w:bCs/>
      <w:smallCaps/>
      <w:color w:val="25C0D5" w:themeColor="accent1"/>
      <w:spacing w:val="5"/>
    </w:rPr>
  </w:style>
  <w:style w:type="paragraph" w:styleId="ListParagraph">
    <w:name w:val="List Paragraph"/>
    <w:basedOn w:val="Normal"/>
    <w:uiPriority w:val="34"/>
    <w:semiHidden/>
    <w:unhideWhenUsed/>
    <w:qFormat/>
    <w:pPr>
      <w:ind w:left="720"/>
      <w:contextualSpacing/>
    </w:pPr>
  </w:style>
  <w:style w:type="table" w:customStyle="1" w:styleId="ListTable1Light1">
    <w:name w:val="List Table 1 Light1"/>
    <w:basedOn w:val="TableNormal"/>
    <w:uiPriority w:val="46"/>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customStyle="1" w:styleId="ListTable1Light-Accent21">
    <w:name w:val="List Table 1 Light - Accent 21"/>
    <w:basedOn w:val="TableNormal"/>
    <w:uiPriority w:val="46"/>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customStyle="1" w:styleId="ListTable1Light-Accent31">
    <w:name w:val="List Table 1 Light - Accent 31"/>
    <w:basedOn w:val="TableNormal"/>
    <w:uiPriority w:val="46"/>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customStyle="1" w:styleId="ListTable1Light-Accent41">
    <w:name w:val="List Table 1 Light - Accent 41"/>
    <w:basedOn w:val="TableNormal"/>
    <w:uiPriority w:val="46"/>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customStyle="1" w:styleId="ListTable1Light-Accent51">
    <w:name w:val="List Table 1 Light - Accent 51"/>
    <w:basedOn w:val="TableNormal"/>
    <w:uiPriority w:val="46"/>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customStyle="1" w:styleId="ListTable1Light-Accent61">
    <w:name w:val="List Table 1 Light - Accent 61"/>
    <w:basedOn w:val="TableNormal"/>
    <w:uiPriority w:val="46"/>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customStyle="1" w:styleId="ListTable21">
    <w:name w:val="List Table 21"/>
    <w:basedOn w:val="TableNormal"/>
    <w:uiPriority w:val="47"/>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tblPr>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customStyle="1" w:styleId="ListTable2-Accent21">
    <w:name w:val="List Table 2 - Accent 21"/>
    <w:basedOn w:val="TableNormal"/>
    <w:uiPriority w:val="47"/>
    <w:tblPr>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customStyle="1" w:styleId="ListTable2-Accent31">
    <w:name w:val="List Table 2 - Accent 31"/>
    <w:basedOn w:val="TableNormal"/>
    <w:uiPriority w:val="47"/>
    <w:tblPr>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customStyle="1" w:styleId="ListTable2-Accent41">
    <w:name w:val="List Table 2 - Accent 41"/>
    <w:basedOn w:val="TableNormal"/>
    <w:uiPriority w:val="47"/>
    <w:tblPr>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customStyle="1" w:styleId="ListTable2-Accent51">
    <w:name w:val="List Table 2 - Accent 51"/>
    <w:basedOn w:val="TableNormal"/>
    <w:uiPriority w:val="47"/>
    <w:tblPr>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customStyle="1" w:styleId="ListTable2-Accent61">
    <w:name w:val="List Table 2 - Accent 61"/>
    <w:basedOn w:val="TableNormal"/>
    <w:uiPriority w:val="47"/>
    <w:tblPr>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customStyle="1" w:styleId="ListTable31">
    <w:name w:val="List Table 31"/>
    <w:basedOn w:val="TableNormal"/>
    <w:uiPriority w:val="48"/>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tblPr>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customStyle="1" w:styleId="ListTable3-Accent21">
    <w:name w:val="List Table 3 - Accent 21"/>
    <w:basedOn w:val="TableNormal"/>
    <w:uiPriority w:val="48"/>
    <w:tblPr>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customStyle="1" w:styleId="ListTable3-Accent31">
    <w:name w:val="List Table 3 - Accent 31"/>
    <w:basedOn w:val="TableNormal"/>
    <w:uiPriority w:val="48"/>
    <w:tblPr>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customStyle="1" w:styleId="ListTable3-Accent41">
    <w:name w:val="List Table 3 - Accent 41"/>
    <w:basedOn w:val="TableNormal"/>
    <w:uiPriority w:val="48"/>
    <w:tblPr>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customStyle="1" w:styleId="ListTable3-Accent51">
    <w:name w:val="List Table 3 - Accent 51"/>
    <w:basedOn w:val="TableNormal"/>
    <w:uiPriority w:val="48"/>
    <w:tblPr>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customStyle="1" w:styleId="ListTable3-Accent61">
    <w:name w:val="List Table 3 - Accent 61"/>
    <w:basedOn w:val="TableNormal"/>
    <w:uiPriority w:val="48"/>
    <w:tblPr>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customStyle="1" w:styleId="ListTable41">
    <w:name w:val="List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tblPr>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customStyle="1" w:styleId="ListTable4-Accent21">
    <w:name w:val="List Table 4 - Accent 21"/>
    <w:basedOn w:val="TableNormal"/>
    <w:uiPriority w:val="49"/>
    <w:tblPr>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customStyle="1" w:styleId="ListTable4-Accent31">
    <w:name w:val="List Table 4 - Accent 31"/>
    <w:basedOn w:val="TableNormal"/>
    <w:uiPriority w:val="49"/>
    <w:tblPr>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customStyle="1" w:styleId="ListTable4-Accent41">
    <w:name w:val="List Table 4 - Accent 41"/>
    <w:basedOn w:val="TableNormal"/>
    <w:uiPriority w:val="49"/>
    <w:tblPr>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customStyle="1" w:styleId="ListTable4-Accent51">
    <w:name w:val="List Table 4 - Accent 51"/>
    <w:basedOn w:val="TableNormal"/>
    <w:uiPriority w:val="49"/>
    <w:tblPr>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customStyle="1" w:styleId="ListTable4-Accent61">
    <w:name w:val="List Table 4 - Accent 61"/>
    <w:basedOn w:val="TableNormal"/>
    <w:uiPriority w:val="49"/>
    <w:tblPr>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customStyle="1" w:styleId="ListTable5Dark1">
    <w:name w:val="List Table 5 Dark1"/>
    <w:basedOn w:val="TableNormal"/>
    <w:uiPriority w:val="50"/>
    <w:rPr>
      <w:color w:val="FFFFFF" w:themeColor="background1"/>
    </w:rPr>
    <w:tblPr>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Pr>
      <w:color w:val="FFFFFF" w:themeColor="background1"/>
    </w:rPr>
    <w:tblPr>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Pr>
      <w:color w:val="FFFFFF" w:themeColor="background1"/>
    </w:rPr>
    <w:tblPr>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Pr>
      <w:color w:val="FFFFFF" w:themeColor="background1"/>
    </w:rPr>
    <w:tblPr>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Pr>
      <w:color w:val="FFFFFF" w:themeColor="background1"/>
    </w:rPr>
    <w:tblPr>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Pr>
      <w:color w:val="FFFFFF" w:themeColor="background1"/>
    </w:rPr>
    <w:tblPr>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Pr>
      <w:color w:val="FFFFFF" w:themeColor="background1"/>
    </w:rPr>
    <w:tblPr>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Pr>
      <w:color w:val="1B8F9F" w:themeColor="accent1" w:themeShade="BF"/>
    </w:rPr>
    <w:tblPr>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customStyle="1" w:styleId="ListTable6Colorful-Accent21">
    <w:name w:val="List Table 6 Colorful - Accent 21"/>
    <w:basedOn w:val="TableNormal"/>
    <w:uiPriority w:val="51"/>
    <w:rPr>
      <w:color w:val="9BAB1F" w:themeColor="accent2" w:themeShade="BF"/>
    </w:rPr>
    <w:tblPr>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customStyle="1" w:styleId="ListTable6Colorful-Accent31">
    <w:name w:val="List Table 6 Colorful - Accent 31"/>
    <w:basedOn w:val="TableNormal"/>
    <w:uiPriority w:val="51"/>
    <w:rPr>
      <w:color w:val="E81714" w:themeColor="accent3" w:themeShade="BF"/>
    </w:rPr>
    <w:tblPr>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customStyle="1" w:styleId="ListTable6Colorful-Accent41">
    <w:name w:val="List Table 6 Colorful - Accent 41"/>
    <w:basedOn w:val="TableNormal"/>
    <w:uiPriority w:val="51"/>
    <w:rPr>
      <w:color w:val="4D376D" w:themeColor="accent4" w:themeShade="BF"/>
    </w:rPr>
    <w:tblPr>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customStyle="1" w:styleId="ListTable6Colorful-Accent51">
    <w:name w:val="List Table 6 Colorful - Accent 51"/>
    <w:basedOn w:val="TableNormal"/>
    <w:uiPriority w:val="51"/>
    <w:rPr>
      <w:color w:val="FB4900" w:themeColor="accent5" w:themeShade="BF"/>
    </w:rPr>
    <w:tblPr>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customStyle="1" w:styleId="ListTable6Colorful-Accent61">
    <w:name w:val="List Table 6 Colorful - Accent 61"/>
    <w:basedOn w:val="TableNormal"/>
    <w:uiPriority w:val="51"/>
    <w:rPr>
      <w:color w:val="5D513D" w:themeColor="accent6" w:themeShade="BF"/>
    </w:rPr>
    <w:tblPr>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customStyle="1" w:styleId="ListTable7Colorful1">
    <w:name w:val="List Table 7 Colorful1"/>
    <w:basedOn w:val="TableNormal"/>
    <w:uiPriority w:val="52"/>
    <w:rPr>
      <w:color w:val="000000" w:themeColor="text1"/>
    </w:rP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Pr>
      <w:color w:val="1B8F9F" w:themeColor="accent1" w:themeShade="BF"/>
    </w:rPr>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Pr>
      <w:color w:val="9BAB1F" w:themeColor="accent2" w:themeShade="BF"/>
    </w:rPr>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Pr>
      <w:color w:val="E81714" w:themeColor="accent3" w:themeShade="BF"/>
    </w:rPr>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Pr>
      <w:color w:val="4D376D" w:themeColor="accent4" w:themeShade="BF"/>
    </w:rPr>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Pr>
      <w:color w:val="FB4900" w:themeColor="accent5" w:themeShade="BF"/>
    </w:rPr>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Pr>
      <w:color w:val="5D513D" w:themeColor="accent6" w:themeShade="BF"/>
    </w:rPr>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acroTextChar">
    <w:name w:val="Macro Text Char"/>
    <w:basedOn w:val="DefaultParagraphFont"/>
    <w:link w:val="MacroText"/>
    <w:uiPriority w:val="99"/>
    <w:semiHidden/>
    <w:rPr>
      <w:rFonts w:ascii="Consolas" w:hAnsi="Consolas"/>
      <w:szCs w:val="20"/>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Pr>
      <w:color w:val="595959" w:themeColor="text1" w:themeTint="A6"/>
      <w:sz w:val="22"/>
      <w:szCs w:val="22"/>
      <w:lang w:val="en-US" w:eastAsia="en-US"/>
    </w:rPr>
  </w:style>
  <w:style w:type="character" w:customStyle="1" w:styleId="NoteHeadingChar">
    <w:name w:val="Note Heading Char"/>
    <w:basedOn w:val="DefaultParagraphFont"/>
    <w:link w:val="NoteHeading"/>
    <w:uiPriority w:val="99"/>
    <w:semiHidden/>
  </w:style>
  <w:style w:type="character" w:styleId="PlaceholderText">
    <w:name w:val="Placeholder Text"/>
    <w:basedOn w:val="DefaultParagraphFont"/>
    <w:uiPriority w:val="99"/>
    <w:semiHidden/>
    <w:rPr>
      <w:color w:val="808080"/>
    </w:r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character" w:customStyle="1" w:styleId="SalutationChar">
    <w:name w:val="Salutation Char"/>
    <w:basedOn w:val="DefaultParagraphFont"/>
    <w:link w:val="Salutation"/>
    <w:uiPriority w:val="99"/>
    <w:semiHidden/>
  </w:style>
  <w:style w:type="character" w:customStyle="1" w:styleId="SignatureChar">
    <w:name w:val="Signature Char"/>
    <w:basedOn w:val="DefaultParagraphFont"/>
    <w:link w:val="Signature"/>
    <w:uiPriority w:val="99"/>
    <w:semiHidden/>
  </w:style>
  <w:style w:type="character" w:customStyle="1" w:styleId="SubtitleChar">
    <w:name w:val="Subtitle Char"/>
    <w:basedOn w:val="DefaultParagraphFont"/>
    <w:link w:val="Subtitle"/>
    <w:uiPriority w:val="11"/>
    <w:semiHidden/>
    <w:rPr>
      <w:rFonts w:eastAsiaTheme="minorEastAsia"/>
      <w:color w:val="595959" w:themeColor="text1" w:themeTint="A6"/>
      <w:spacing w:val="15"/>
    </w:rPr>
  </w:style>
  <w:style w:type="character" w:customStyle="1" w:styleId="SubtleEmphasis1">
    <w:name w:val="Subtle Emphasis1"/>
    <w:basedOn w:val="DefaultParagraphFont"/>
    <w:uiPriority w:val="19"/>
    <w:semiHidden/>
    <w:unhideWhenUsed/>
    <w:qFormat/>
    <w:rPr>
      <w:i/>
      <w:iCs/>
      <w:color w:val="404040" w:themeColor="text1" w:themeTint="BF"/>
    </w:rPr>
  </w:style>
  <w:style w:type="character" w:customStyle="1" w:styleId="SubtleReference1">
    <w:name w:val="Subtle Reference1"/>
    <w:basedOn w:val="DefaultParagraphFont"/>
    <w:uiPriority w:val="31"/>
    <w:semiHidden/>
    <w:unhideWhenUsed/>
    <w:qFormat/>
    <w:rPr>
      <w:smallCaps/>
      <w:color w:val="595959" w:themeColor="text1" w:themeTint="A6"/>
    </w:r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OCHeading1">
    <w:name w:val="TOC Heading1"/>
    <w:basedOn w:val="Heading1"/>
    <w:next w:val="Normal"/>
    <w:uiPriority w:val="39"/>
    <w:semiHidden/>
    <w:unhideWhenUsed/>
    <w:qFormat/>
    <w:pPr>
      <w:spacing w:before="240" w:after="0" w:line="312" w:lineRule="auto"/>
      <w:outlineLvl w:val="9"/>
    </w:pPr>
    <w:rPr>
      <w:color w:val="1B8F9F"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dc:creator>
  <cp:lastModifiedBy>Justin Obsenares</cp:lastModifiedBy>
  <cp:revision>4</cp:revision>
  <cp:lastPrinted>2022-02-22T07:13:00Z</cp:lastPrinted>
  <dcterms:created xsi:type="dcterms:W3CDTF">2022-03-06T11:57:00Z</dcterms:created>
  <dcterms:modified xsi:type="dcterms:W3CDTF">2022-06-13T03:42:00Z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KSOProductBuildVer">
    <vt:lpwstr>1033-11.2.0.10463</vt:lpwstr>
  </property>
  <property fmtid="{D5CDD505-2E9C-101B-9397-08002B2CF9AE}" pid="4" name="ICV">
    <vt:lpwstr>89B5EAB37C274E339FCBBCCB1C846BF9</vt:lpwstr>
  </property>
</Properties>
</file>